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2B4" w:rsidRDefault="00E7254F">
      <w:pPr>
        <w:pStyle w:val="BodyText"/>
        <w:rPr>
          <w:rFonts w:ascii="Times New Roman"/>
          <w:sz w:val="20"/>
        </w:rPr>
      </w:pPr>
      <w:r>
        <w:pict w14:anchorId="369DB3AF">
          <v:group id="_x0000_s1026" style="position:absolute;margin-left:0;margin-top:0;width:595.5pt;height:842.25pt;z-index:-251642368;mso-position-horizontal-relative:page;mso-position-vertical-relative:page" coordsize="11910,168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1910;height:16845">
              <v:imagedata r:id="rId8" o:title=""/>
            </v:shape>
            <v:shape id="_x0000_s1028" type="#_x0000_t75" style="position:absolute;top:12075;width:11910;height:4770">
              <v:imagedata r:id="rId9" o:title=""/>
            </v:shape>
            <v:shape id="_x0000_s1029" type="#_x0000_t75" style="position:absolute;left:4919;top:10119;width:1805;height:1805">
              <v:imagedata r:id="rId10" o:title=""/>
            </v:shape>
            <v:shape id="_x0000_s1030" type="#_x0000_t75" style="position:absolute;left:89;top:122;width:8663;height:2673">
              <v:imagedata r:id="rId11" o:title=""/>
            </v:shape>
            <v:shape id="_x0000_s1031" type="#_x0000_t75" style="position:absolute;left:9360;top:122;width:2432;height:2673">
              <v:imagedata r:id="rId12" o:title=""/>
            </v:shape>
            <v:shape id="_x0000_s1032" style="position:absolute;left:745;top:7943;width:10430;height:2060" coordorigin="745,7944" coordsize="10430,2060" path="m10870,7944r-9820,l980,7952r-64,23l859,8011r-47,47l776,8114r-23,64l745,8248r,610l753,8928r23,64l812,9048r47,48l916,9132r64,22l1050,9163r2659,l3768,9168r110,46l3962,9298r46,110l4013,9467r,232l4019,9758r46,110l4103,9914r156,83l4318,10003r3284,l7771,9952r84,-84l7901,9758r6,-59l7907,9467r5,-59l7958,9298r84,-84l8152,9168r59,-5l10870,9163r59,-6l11039,9111r46,-38l11123,9027r46,-109l11175,8858r,-610l11169,8189r-46,-110l11085,8033r-156,-83l10870,7944xe" fillcolor="#5d17eb" stroked="f">
              <v:path arrowok="t"/>
            </v:shape>
            <v:shape id="_x0000_s1033" style="position:absolute;left:2182;top:5459;width:7286;height:1241" coordorigin="2182,5459" coordsize="7286,1241" path="m9157,5459r-6664,l2422,5467r-66,24l2299,5527r-48,48l2214,5633r-24,65l2182,5769r,621l2190,6461r24,65l2251,6584r48,48l2356,6669r66,23l2493,6700r6664,l9218,6694r58,-17l9329,6648r47,-39l9415,6562r29,-53l9461,6451r6,-61l9467,5769r-6,-60l9444,5651r-29,-54l9376,5550r-47,-39l9276,5483r-58,-18l9157,5459xe" fillcolor="#0049ac" stroked="f">
              <v:path arrowok="t"/>
            </v:shape>
            <v:shape id="_x0000_s1034" style="position:absolute;left:887;top:3516;width:10138;height:1542" coordorigin="888,3516" coordsize="10138,1542" path="m10816,3516r-9719,l1031,3527r-58,30l928,3602r-30,57l888,3725r,419l898,4210r30,57l973,4312r58,30l1097,4353r1978,l3141,4363r57,30l3243,4438r30,58l3284,4562r,287l3294,4915r30,58l3369,5018r58,30l3493,5058r4927,l8536,5023r58,-58l8625,4890r4,-41l8629,4562r4,-41l8664,4446r58,-58l8797,4357r41,-4l10816,4353r80,-16l10964,4291r45,-67l11025,4144r,-419l11009,3645r-45,-68l10896,3532r-80,-16xe" fillcolor="#5d17eb" stroked="f">
              <v:path arrowok="t"/>
            </v:shape>
            <w10:wrap anchorx="page" anchory="page"/>
          </v:group>
        </w:pict>
      </w:r>
    </w:p>
    <w:p w:rsidR="000842B4" w:rsidRDefault="000842B4">
      <w:pPr>
        <w:pStyle w:val="BodyText"/>
        <w:rPr>
          <w:rFonts w:ascii="Times New Roman"/>
          <w:sz w:val="20"/>
        </w:rPr>
      </w:pPr>
    </w:p>
    <w:p w:rsidR="000842B4" w:rsidRDefault="000842B4">
      <w:pPr>
        <w:pStyle w:val="BodyText"/>
        <w:rPr>
          <w:rFonts w:ascii="Times New Roman"/>
          <w:sz w:val="20"/>
        </w:rPr>
      </w:pPr>
    </w:p>
    <w:p w:rsidR="000842B4" w:rsidRDefault="000842B4">
      <w:pPr>
        <w:pStyle w:val="BodyText"/>
        <w:rPr>
          <w:rFonts w:ascii="Times New Roman"/>
          <w:sz w:val="20"/>
        </w:rPr>
      </w:pPr>
    </w:p>
    <w:p w:rsidR="000842B4" w:rsidRDefault="000842B4">
      <w:pPr>
        <w:pStyle w:val="BodyText"/>
        <w:rPr>
          <w:rFonts w:ascii="Times New Roman"/>
          <w:sz w:val="20"/>
        </w:rPr>
      </w:pPr>
    </w:p>
    <w:p w:rsidR="000842B4" w:rsidRDefault="000842B4">
      <w:pPr>
        <w:pStyle w:val="BodyText"/>
        <w:rPr>
          <w:rFonts w:ascii="Times New Roman"/>
          <w:sz w:val="20"/>
        </w:rPr>
      </w:pPr>
    </w:p>
    <w:p w:rsidR="000842B4" w:rsidRDefault="000842B4">
      <w:pPr>
        <w:pStyle w:val="BodyText"/>
        <w:rPr>
          <w:rFonts w:ascii="Times New Roman"/>
          <w:sz w:val="20"/>
        </w:rPr>
      </w:pPr>
    </w:p>
    <w:p w:rsidR="000842B4" w:rsidRDefault="000842B4">
      <w:pPr>
        <w:pStyle w:val="BodyText"/>
        <w:spacing w:before="3"/>
        <w:rPr>
          <w:rFonts w:ascii="Times New Roman"/>
          <w:sz w:val="27"/>
        </w:rPr>
      </w:pPr>
    </w:p>
    <w:p w:rsidR="000842B4" w:rsidRDefault="00E7254F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:rsidR="000842B4" w:rsidRDefault="000842B4">
      <w:pPr>
        <w:pStyle w:val="BodyText"/>
        <w:spacing w:before="9"/>
        <w:rPr>
          <w:rFonts w:ascii="Trebuchet MS"/>
          <w:sz w:val="45"/>
        </w:rPr>
      </w:pPr>
    </w:p>
    <w:p w:rsidR="000842B4" w:rsidRDefault="00E7254F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:rsidR="000842B4" w:rsidRDefault="00E7254F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:rsidR="000842B4" w:rsidRDefault="00E7254F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:rsidR="000842B4" w:rsidRDefault="000842B4">
      <w:pPr>
        <w:sectPr w:rsidR="000842B4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:rsidR="000842B4" w:rsidRDefault="00E7254F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:rsidR="000842B4" w:rsidRDefault="00E7254F">
      <w:pPr>
        <w:pStyle w:val="Heading2"/>
        <w:spacing w:before="74" w:line="276" w:lineRule="auto"/>
        <w:ind w:left="1042" w:right="1366" w:firstLine="0"/>
        <w:jc w:val="center"/>
      </w:pPr>
      <w:r>
        <w:t xml:space="preserve">An </w:t>
      </w:r>
      <w:r>
        <w:t>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E7254F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</w:rPr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rPr>
          <w:rFonts w:ascii="Cambria"/>
          <w:b/>
          <w:sz w:val="28"/>
        </w:rPr>
      </w:pPr>
    </w:p>
    <w:p w:rsidR="000842B4" w:rsidRDefault="00E7254F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0842B4">
        <w:trPr>
          <w:trHeight w:val="1321"/>
        </w:trPr>
        <w:tc>
          <w:tcPr>
            <w:tcW w:w="9208" w:type="dxa"/>
          </w:tcPr>
          <w:p w:rsidR="000842B4" w:rsidRDefault="00E7254F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:rsidR="000842B4" w:rsidRDefault="00E7254F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0842B4">
        <w:trPr>
          <w:trHeight w:val="707"/>
        </w:trPr>
        <w:tc>
          <w:tcPr>
            <w:tcW w:w="9208" w:type="dxa"/>
          </w:tcPr>
          <w:p w:rsidR="000842B4" w:rsidRDefault="00E7254F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E7254F">
      <w:pPr>
        <w:pStyle w:val="BodyText"/>
        <w:spacing w:before="8"/>
        <w:rPr>
          <w:rFonts w:ascii="Cambria"/>
          <w:b/>
          <w:sz w:val="18"/>
        </w:rPr>
      </w:pPr>
      <w:r>
        <w:pict>
          <v:group id="_x0000_s1035" style="position:absolute;margin-left:71pt;margin-top:12.9pt;width:457.7pt;height:202.7pt;z-index:-251641344;mso-position-horizontal-relative:page" coordorigin="1420,259" coordsize="9154,4054">
            <v:rect id="_x0000_s1036" style="position:absolute;left:1427;top:266;width:9139;height:4039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577;top:908;width:654;height:282" filled="f" stroked="f">
              <v:textbox inset="0,0,0,0">
                <w:txbxContent>
                  <w:p w:rsidR="000842B4" w:rsidRDefault="00E7254F">
                    <w:pPr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38" type="#_x0000_t202" style="position:absolute;left:4457;top:835;width:4670;height:355" filled="f" stroked="f">
              <v:textbox inset="0,0,0,0">
                <w:txbxContent>
                  <w:p w:rsidR="000842B4" w:rsidRDefault="00E7254F">
                    <w:pPr>
                      <w:spacing w:line="355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9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pacing w:val="-147"/>
                        <w:position w:val="8"/>
                        <w:sz w:val="24"/>
                      </w:rPr>
                      <w:t>H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0"/>
                        <w:position w:val="8"/>
                        <w:sz w:val="24"/>
                      </w:rPr>
                      <w:t>i</w:t>
                    </w:r>
                    <w:proofErr w:type="gramEnd"/>
                    <w:r>
                      <w:rPr>
                        <w:rFonts w:ascii="Cambria"/>
                        <w:spacing w:val="-4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"/>
                        <w:position w:val="8"/>
                        <w:sz w:val="2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21"/>
                        <w:position w:val="8"/>
                        <w:sz w:val="24"/>
                      </w:rPr>
                      <w:t>e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spacing w:val="-3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50"/>
                        <w:position w:val="8"/>
                        <w:sz w:val="24"/>
                      </w:rPr>
                      <w:t>s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6"/>
                        <w:position w:val="8"/>
                        <w:sz w:val="24"/>
                      </w:rPr>
                      <w:t>h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proofErr w:type="gramEnd"/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1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33"/>
                        <w:position w:val="8"/>
                        <w:sz w:val="24"/>
                      </w:rPr>
                      <w:t>K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73"/>
                        <w:position w:val="8"/>
                        <w:sz w:val="24"/>
                      </w:rPr>
                      <w:t>u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86"/>
                        <w:position w:val="8"/>
                        <w:sz w:val="24"/>
                      </w:rPr>
                      <w:t>m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pacing w:val="-116"/>
                        <w:position w:val="8"/>
                        <w:sz w:val="24"/>
                      </w:rPr>
                      <w:t>a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37"/>
                        <w:sz w:val="24"/>
                      </w:rPr>
                      <w:t>.</w:t>
                    </w:r>
                    <w:proofErr w:type="gramEnd"/>
                    <w:r>
                      <w:rPr>
                        <w:rFonts w:ascii="Arial"/>
                        <w:b/>
                        <w:spacing w:val="-3"/>
                        <w:position w:val="8"/>
                        <w:sz w:val="24"/>
                      </w:rPr>
                      <w:t>r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29"/>
                        <w:position w:val="8"/>
                        <w:sz w:val="24"/>
                      </w:rPr>
                      <w:t>S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039" type="#_x0000_t202" style="position:absolute;left:1577;top:1633;width:1344;height:282" filled="f" stroked="f">
              <v:textbox inset="0,0,0,0">
                <w:txbxContent>
                  <w:p w:rsidR="000842B4" w:rsidRDefault="00E7254F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No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40" type="#_x0000_t202" style="position:absolute;left:4457;top:1534;width:4670;height:381" filled="f" stroked="f">
              <v:textbox inset="0,0,0,0">
                <w:txbxContent>
                  <w:p w:rsidR="000842B4" w:rsidRDefault="00E7254F">
                    <w:pPr>
                      <w:spacing w:line="381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13"/>
                        <w:position w:val="11"/>
                        <w:sz w:val="24"/>
                      </w:rPr>
                      <w:t>2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4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43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7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74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7"/>
                        <w:position w:val="11"/>
                        <w:sz w:val="24"/>
                      </w:rPr>
                      <w:t>6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46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37"/>
                        <w:position w:val="11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-14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7"/>
                        <w:position w:val="11"/>
                        <w:sz w:val="24"/>
                      </w:rPr>
                      <w:t>3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0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31"/>
                        <w:position w:val="11"/>
                        <w:sz w:val="24"/>
                      </w:rPr>
                      <w:t>8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23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0"/>
                        <w:position w:val="11"/>
                        <w:sz w:val="24"/>
                      </w:rPr>
                      <w:t>0</w:t>
                    </w:r>
                    <w:r>
                      <w:rPr>
                        <w:rFonts w:ascii="Cambria"/>
                        <w:spacing w:val="1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1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24"/>
                        <w:position w:val="11"/>
                        <w:sz w:val="24"/>
                      </w:rPr>
                      <w:t>0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3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51"/>
                        <w:position w:val="11"/>
                        <w:sz w:val="24"/>
                      </w:rPr>
                      <w:t>5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84"/>
                        <w:position w:val="11"/>
                        <w:sz w:val="24"/>
                      </w:rPr>
                      <w:t>9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proofErr w:type="gramStart"/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proofErr w:type="gramEnd"/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041" type="#_x0000_t202" style="position:absolute;left:1577;top:2245;width:7292;height:395" filled="f" stroked="f">
              <v:textbox inset="0,0,0,0">
                <w:txbxContent>
                  <w:p w:rsidR="000842B4" w:rsidRDefault="00E7254F">
                    <w:pPr>
                      <w:spacing w:line="395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Y</w:t>
                    </w:r>
                    <w:r>
                      <w:rPr>
                        <w:rFonts w:ascii="Cambria"/>
                        <w:b/>
                        <w:sz w:val="24"/>
                      </w:rPr>
                      <w:t>ear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 xml:space="preserve">/ 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>Br</w:t>
                    </w:r>
                    <w:r>
                      <w:rPr>
                        <w:rFonts w:ascii="Cambria"/>
                        <w:b/>
                        <w:sz w:val="24"/>
                      </w:rPr>
                      <w:t>a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>n</w:t>
                    </w:r>
                    <w:r>
                      <w:rPr>
                        <w:rFonts w:ascii="Cambria"/>
                        <w:b/>
                        <w:sz w:val="24"/>
                      </w:rPr>
                      <w:t xml:space="preserve">ch / </w:t>
                    </w:r>
                    <w:proofErr w:type="gramStart"/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>S</w:t>
                    </w:r>
                    <w:r>
                      <w:rPr>
                        <w:rFonts w:ascii="Cambria"/>
                        <w:b/>
                        <w:sz w:val="24"/>
                      </w:rPr>
                      <w:t>ec</w:t>
                    </w:r>
                    <w:r>
                      <w:rPr>
                        <w:rFonts w:ascii="Cambria"/>
                        <w:b/>
                        <w:spacing w:val="1"/>
                        <w:sz w:val="24"/>
                      </w:rPr>
                      <w:t>t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i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>o</w:t>
                    </w:r>
                    <w:r>
                      <w:rPr>
                        <w:rFonts w:ascii="Cambria"/>
                        <w:b/>
                        <w:sz w:val="24"/>
                      </w:rPr>
                      <w:t>n</w:t>
                    </w:r>
                    <w:r>
                      <w:rPr>
                        <w:rFonts w:ascii="Cambria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:</w:t>
                    </w:r>
                    <w:proofErr w:type="gramEnd"/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69"/>
                        <w:position w:val="12"/>
                        <w:sz w:val="24"/>
                      </w:rPr>
                      <w:t>B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pacing w:val="-32"/>
                        <w:position w:val="12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8"/>
                        <w:sz w:val="24"/>
                      </w:rPr>
                      <w:t>.</w:t>
                    </w:r>
                    <w:proofErr w:type="gramEnd"/>
                    <w:r>
                      <w:rPr>
                        <w:rFonts w:ascii="Arial"/>
                        <w:b/>
                        <w:spacing w:val="-78"/>
                        <w:position w:val="12"/>
                        <w:sz w:val="24"/>
                      </w:rPr>
                      <w:t>T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8"/>
                        <w:position w:val="12"/>
                        <w:sz w:val="24"/>
                      </w:rPr>
                      <w:t>e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42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38"/>
                        <w:position w:val="12"/>
                        <w:sz w:val="24"/>
                      </w:rPr>
                      <w:t>c</w:t>
                    </w:r>
                    <w:r>
                      <w:rPr>
                        <w:rFonts w:ascii="Cambria"/>
                        <w:spacing w:val="-12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84"/>
                        <w:position w:val="12"/>
                        <w:sz w:val="24"/>
                      </w:rPr>
                      <w:t>h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61"/>
                        <w:position w:val="12"/>
                        <w:sz w:val="24"/>
                      </w:rPr>
                      <w:t>-</w:t>
                    </w:r>
                    <w:r>
                      <w:rPr>
                        <w:rFonts w:ascii="Cambria"/>
                        <w:spacing w:val="11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34"/>
                        <w:position w:val="12"/>
                        <w:sz w:val="24"/>
                      </w:rPr>
                      <w:t>A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"/>
                        <w:position w:val="12"/>
                        <w:sz w:val="24"/>
                      </w:rPr>
                      <w:t>I</w:t>
                    </w:r>
                    <w:r>
                      <w:rPr>
                        <w:rFonts w:ascii="Arial"/>
                        <w:b/>
                        <w:spacing w:val="-167"/>
                        <w:position w:val="12"/>
                        <w:sz w:val="24"/>
                      </w:rPr>
                      <w:t>D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pacing w:val="-124"/>
                        <w:position w:val="12"/>
                        <w:sz w:val="24"/>
                      </w:rPr>
                      <w:t>S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proofErr w:type="gramEnd"/>
                    <w:r>
                      <w:rPr>
                        <w:rFonts w:ascii="Cambria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1"/>
                        <w:position w:val="12"/>
                        <w:sz w:val="24"/>
                      </w:rPr>
                      <w:t>"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pacing w:val="-174"/>
                        <w:position w:val="12"/>
                        <w:sz w:val="24"/>
                      </w:rPr>
                      <w:t>A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proofErr w:type="gramEnd"/>
                    <w:r>
                      <w:rPr>
                        <w:rFonts w:ascii="Cambria"/>
                        <w:spacing w:val="-3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84"/>
                        <w:position w:val="12"/>
                        <w:sz w:val="24"/>
                      </w:rPr>
                      <w:t>"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42" type="#_x0000_t202" style="position:absolute;left:1577;top:3080;width:1655;height:1004" filled="f" stroked="f">
              <v:textbox inset="0,0,0,0">
                <w:txbxContent>
                  <w:p w:rsidR="000842B4" w:rsidRDefault="00E7254F">
                    <w:pPr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Semester</w:t>
                    </w:r>
                  </w:p>
                  <w:p w:rsidR="000842B4" w:rsidRDefault="000842B4">
                    <w:pPr>
                      <w:spacing w:before="7"/>
                      <w:rPr>
                        <w:rFonts w:ascii="Cambria"/>
                        <w:b/>
                        <w:sz w:val="37"/>
                      </w:rPr>
                    </w:pPr>
                  </w:p>
                  <w:p w:rsidR="000842B4" w:rsidRDefault="00E7254F">
                    <w:pPr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Academic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Year</w:t>
                    </w:r>
                  </w:p>
                </w:txbxContent>
              </v:textbox>
            </v:shape>
            <v:shape id="_x0000_s1043" type="#_x0000_t202" style="position:absolute;left:4457;top:2989;width:4678;height:1096" filled="f" stroked="f">
              <v:textbox inset="0,0,0,0">
                <w:txbxContent>
                  <w:p w:rsidR="000842B4" w:rsidRDefault="00E7254F">
                    <w:pPr>
                      <w:spacing w:line="373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position w:val="10"/>
                        <w:sz w:val="24"/>
                      </w:rPr>
                      <w:t>II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</w:p>
                  <w:p w:rsidR="000842B4" w:rsidRDefault="00E7254F">
                    <w:pPr>
                      <w:spacing w:before="304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1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31"/>
                        <w:position w:val="14"/>
                        <w:sz w:val="24"/>
                      </w:rPr>
                      <w:t>0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1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1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4"/>
                        <w:position w:val="14"/>
                        <w:sz w:val="24"/>
                      </w:rPr>
                      <w:t>3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70"/>
                        <w:position w:val="14"/>
                        <w:sz w:val="24"/>
                      </w:rPr>
                      <w:t>-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3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34"/>
                        <w:position w:val="14"/>
                        <w:sz w:val="24"/>
                      </w:rPr>
                      <w:t>0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4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13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4"/>
                        <w:position w:val="14"/>
                        <w:sz w:val="24"/>
                      </w:rPr>
                      <w:t>4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proofErr w:type="gramEnd"/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842B4" w:rsidRDefault="00E7254F">
      <w:pPr>
        <w:rPr>
          <w:rFonts w:ascii="Cambria"/>
          <w:sz w:val="18"/>
        </w:rPr>
        <w:sectPr w:rsidR="000842B4">
          <w:pgSz w:w="11920" w:h="16860"/>
          <w:pgMar w:top="1340" w:right="760" w:bottom="280" w:left="1080" w:header="720" w:footer="720" w:gutter="0"/>
          <w:cols w:space="720"/>
        </w:sectPr>
      </w:pPr>
      <w:bookmarkStart w:id="0" w:name="_GoBack"/>
      <w:bookmarkEnd w:id="0"/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746125</wp:posOffset>
                </wp:positionV>
                <wp:extent cx="1466850" cy="244475"/>
                <wp:effectExtent l="4445" t="5080" r="1460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0620" y="7899400"/>
                          <a:ext cx="146685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2B4" w:rsidRDefault="00E7254F">
                            <w:pPr>
                              <w:ind w:firstLineChars="50" w:firstLine="11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21162318010</w:t>
                            </w:r>
                            <w:r w:rsidR="00136B73">
                              <w:rPr>
                                <w:b/>
                                <w:bCs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type="#_x0000_t202" style="position:absolute;margin-left:217.95pt;margin-top:58.75pt;width:115.5pt;height:19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" fillcolor="white [3201]" strokecolor="white [3212]" strokeweight=".5pt">
                <v:textbox>
                  <w:txbxContent>
                    <w:p w:rsidR="000842B4" w:rsidRDefault="00E7254F">
                      <w:pPr>
                        <w:ind w:firstLineChars="50" w:firstLine="11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21162318010</w:t>
                      </w:r>
                      <w:r w:rsidR="00136B73">
                        <w:rPr>
                          <w:b/>
                          <w:bCs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290830</wp:posOffset>
                </wp:positionV>
                <wp:extent cx="1553845" cy="233680"/>
                <wp:effectExtent l="4445" t="4445" r="2286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2550" y="7521575"/>
                          <a:ext cx="155384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2B4" w:rsidRDefault="00E7254F">
                            <w:pPr>
                              <w:ind w:firstLineChars="250" w:firstLine="552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136B73">
                              <w:rPr>
                                <w:b/>
                                <w:bCs/>
                              </w:rPr>
                              <w:t>evanesh.S,M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202.15pt;margin-top:22.9pt;width:122.35pt;height:18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" fillcolor="white [3201]" strokecolor="white [3212]" strokeweight=".5pt">
                <v:textbox>
                  <w:txbxContent>
                    <w:p w:rsidR="000842B4" w:rsidRDefault="00E7254F">
                      <w:pPr>
                        <w:ind w:firstLineChars="250" w:firstLine="552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D</w:t>
                      </w:r>
                      <w:r w:rsidR="00136B73">
                        <w:rPr>
                          <w:b/>
                          <w:bCs/>
                        </w:rPr>
                        <w:t>evanesh.S,M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819150</wp:posOffset>
                </wp:positionV>
                <wp:extent cx="1286510" cy="132080"/>
                <wp:effectExtent l="12700" t="12700" r="15240" b="2667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8540" y="7952740"/>
                          <a:ext cx="1286510" cy="13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2B4" w:rsidRDefault="00084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" o:spid="_x0000_s1028" style="position:absolute;margin-left:220.2pt;margin-top:64.5pt;width:101.3pt;height:10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" fillcolor="white [3212]" strokecolor="white [3212]" strokeweight="2pt">
                <v:textbox>
                  <w:txbxContent>
                    <w:p w:rsidR="000842B4" w:rsidRDefault="000842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339725</wp:posOffset>
                </wp:positionV>
                <wp:extent cx="1299845" cy="187325"/>
                <wp:effectExtent l="12700" t="12700" r="20955" b="285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310" y="7466330"/>
                          <a:ext cx="1299845" cy="18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2B4" w:rsidRDefault="00084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29" style="position:absolute;margin-left:221.3pt;margin-top:26.75pt;width:102.35pt;height:1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" fillcolor="white [3212]" strokecolor="white [3212]" strokeweight="2pt">
                <v:textbox>
                  <w:txbxContent>
                    <w:p w:rsidR="000842B4" w:rsidRDefault="000842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842B4" w:rsidRDefault="000842B4">
      <w:pPr>
        <w:pStyle w:val="BodyText"/>
        <w:spacing w:before="6"/>
        <w:rPr>
          <w:rFonts w:ascii="Cambria"/>
          <w:b/>
          <w:sz w:val="2"/>
        </w:rPr>
      </w:pPr>
    </w:p>
    <w:p w:rsidR="000842B4" w:rsidRDefault="00E7254F">
      <w:pPr>
        <w:pStyle w:val="BodyText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44" style="width:454.3pt;height:1pt;mso-position-horizontal-relative:char;mso-position-vertical-relative:line" coordsize="9086,20">
            <v:rect id="_x0000_s1045" style="position:absolute;width:9086;height:20" fillcolor="#d9d9d9" stroked="f"/>
            <w10:anchorlock/>
          </v:group>
        </w:pict>
      </w:r>
    </w:p>
    <w:p w:rsidR="000842B4" w:rsidRDefault="000842B4">
      <w:pPr>
        <w:spacing w:line="20" w:lineRule="exact"/>
        <w:rPr>
          <w:rFonts w:ascii="Cambria"/>
          <w:sz w:val="2"/>
        </w:rPr>
        <w:sectPr w:rsidR="000842B4">
          <w:pgSz w:w="11920" w:h="16860"/>
          <w:pgMar w:top="1600" w:right="760" w:bottom="280" w:left="1080" w:header="720" w:footer="720" w:gutter="0"/>
          <w:cols w:space="720"/>
        </w:sectPr>
      </w:pPr>
    </w:p>
    <w:p w:rsidR="000842B4" w:rsidRDefault="00E7254F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0842B4">
        <w:trPr>
          <w:trHeight w:val="731"/>
        </w:trPr>
        <w:tc>
          <w:tcPr>
            <w:tcW w:w="2151" w:type="dxa"/>
          </w:tcPr>
          <w:p w:rsidR="000842B4" w:rsidRDefault="00E7254F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:rsidR="000842B4" w:rsidRDefault="00E7254F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:rsidR="000842B4" w:rsidRDefault="00E7254F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:rsidR="000842B4" w:rsidRDefault="00E7254F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:rsidR="000842B4" w:rsidRDefault="00E7254F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:rsidR="000842B4" w:rsidRDefault="00E7254F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:rsidR="000842B4" w:rsidRDefault="00E7254F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0842B4">
        <w:trPr>
          <w:trHeight w:val="486"/>
        </w:trPr>
        <w:tc>
          <w:tcPr>
            <w:tcW w:w="2151" w:type="dxa"/>
          </w:tcPr>
          <w:p w:rsidR="000842B4" w:rsidRDefault="00E7254F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:rsidR="000842B4" w:rsidRDefault="00E7254F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:rsidR="000842B4" w:rsidRDefault="00E7254F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:rsidR="000842B4" w:rsidRDefault="00E7254F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:rsidR="000842B4" w:rsidRDefault="00E7254F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:rsidR="000842B4" w:rsidRDefault="00E7254F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0842B4">
        <w:trPr>
          <w:trHeight w:val="481"/>
        </w:trPr>
        <w:tc>
          <w:tcPr>
            <w:tcW w:w="9344" w:type="dxa"/>
            <w:gridSpan w:val="2"/>
          </w:tcPr>
          <w:p w:rsidR="000842B4" w:rsidRDefault="00E7254F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0842B4">
        <w:trPr>
          <w:trHeight w:val="457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</w:rPr>
              <w:t xml:space="preserve">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0842B4">
        <w:trPr>
          <w:trHeight w:val="537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0842B4">
        <w:trPr>
          <w:trHeight w:val="536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0842B4">
        <w:trPr>
          <w:trHeight w:val="714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0842B4">
        <w:trPr>
          <w:trHeight w:val="534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0842B4">
        <w:trPr>
          <w:trHeight w:val="536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0842B4">
        <w:trPr>
          <w:trHeight w:val="714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0842B4">
        <w:trPr>
          <w:trHeight w:val="536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0842B4">
        <w:trPr>
          <w:trHeight w:val="534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0842B4">
        <w:trPr>
          <w:trHeight w:val="536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0842B4">
        <w:trPr>
          <w:trHeight w:val="536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0842B4">
        <w:trPr>
          <w:trHeight w:val="531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0842B4">
        <w:trPr>
          <w:trHeight w:val="537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0842B4">
        <w:trPr>
          <w:trHeight w:val="536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0842B4">
        <w:trPr>
          <w:trHeight w:val="534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0842B4">
        <w:trPr>
          <w:trHeight w:val="536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0842B4">
        <w:trPr>
          <w:trHeight w:val="534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0842B4">
        <w:trPr>
          <w:trHeight w:val="716"/>
        </w:trPr>
        <w:tc>
          <w:tcPr>
            <w:tcW w:w="1138" w:type="dxa"/>
          </w:tcPr>
          <w:p w:rsidR="000842B4" w:rsidRDefault="00E7254F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:rsidR="000842B4" w:rsidRDefault="00E7254F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E7254F">
      <w:pPr>
        <w:pStyle w:val="BodyText"/>
        <w:spacing w:before="4"/>
        <w:rPr>
          <w:rFonts w:ascii="Cambria"/>
          <w:b/>
          <w:sz w:val="12"/>
        </w:rPr>
      </w:pPr>
      <w:r>
        <w:pict>
          <v:rect id="_x0000_s1046" style="position:absolute;margin-left:70pt;margin-top:9.15pt;width:454.25pt;height:.95pt;z-index:-251640320;mso-wrap-distance-top:0;mso-wrap-distance-bottom:0;mso-position-horizontal-relative:page;mso-width-relative:page;mso-height-relative:page" fillcolor="#d9d9d9" stroked="f">
            <v:textbox>
              <w:txbxContent>
                <w:p w:rsidR="000842B4" w:rsidRDefault="000842B4"/>
              </w:txbxContent>
            </v:textbox>
            <w10:wrap type="topAndBottom" anchorx="page"/>
          </v:rect>
        </w:pict>
      </w:r>
    </w:p>
    <w:p w:rsidR="000842B4" w:rsidRDefault="000842B4">
      <w:pPr>
        <w:rPr>
          <w:rFonts w:ascii="Cambria"/>
          <w:sz w:val="12"/>
        </w:rPr>
        <w:sectPr w:rsidR="000842B4">
          <w:pgSz w:w="11920" w:h="16860"/>
          <w:pgMar w:top="1320" w:right="760" w:bottom="280" w:left="1080" w:header="720" w:footer="720" w:gutter="0"/>
          <w:cols w:space="720"/>
        </w:sectPr>
      </w:pPr>
    </w:p>
    <w:p w:rsidR="000842B4" w:rsidRDefault="00E7254F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0842B4">
        <w:trPr>
          <w:trHeight w:val="637"/>
        </w:trPr>
        <w:tc>
          <w:tcPr>
            <w:tcW w:w="1128" w:type="dxa"/>
          </w:tcPr>
          <w:p w:rsidR="000842B4" w:rsidRDefault="000842B4">
            <w:pPr>
              <w:pStyle w:val="TableParagraph"/>
              <w:spacing w:before="7"/>
              <w:rPr>
                <w:b/>
                <w:sz w:val="21"/>
              </w:rPr>
            </w:pPr>
          </w:p>
          <w:p w:rsidR="000842B4" w:rsidRDefault="00E7254F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:rsidR="000842B4" w:rsidRDefault="00E7254F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:rsidR="000842B4" w:rsidRDefault="00E7254F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:rsidR="000842B4" w:rsidRDefault="00E7254F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0842B4">
        <w:trPr>
          <w:trHeight w:val="568"/>
        </w:trPr>
        <w:tc>
          <w:tcPr>
            <w:tcW w:w="1128" w:type="dxa"/>
          </w:tcPr>
          <w:p w:rsidR="000842B4" w:rsidRDefault="00E7254F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:rsidR="000842B4" w:rsidRDefault="00E7254F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7"/>
              <w:rPr>
                <w:b/>
                <w:sz w:val="19"/>
              </w:rPr>
            </w:pPr>
          </w:p>
          <w:p w:rsidR="000842B4" w:rsidRDefault="00E7254F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7"/>
              <w:rPr>
                <w:b/>
                <w:sz w:val="19"/>
              </w:rPr>
            </w:pPr>
          </w:p>
          <w:p w:rsidR="000842B4" w:rsidRDefault="00E7254F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6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8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6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7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7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5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8"/>
        </w:trPr>
        <w:tc>
          <w:tcPr>
            <w:tcW w:w="1128" w:type="dxa"/>
          </w:tcPr>
          <w:p w:rsidR="000842B4" w:rsidRDefault="00E7254F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621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5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8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6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7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7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6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8"/>
        </w:trPr>
        <w:tc>
          <w:tcPr>
            <w:tcW w:w="1128" w:type="dxa"/>
          </w:tcPr>
          <w:p w:rsidR="000842B4" w:rsidRDefault="00E7254F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6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8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5"/>
        </w:trPr>
        <w:tc>
          <w:tcPr>
            <w:tcW w:w="1128" w:type="dxa"/>
          </w:tcPr>
          <w:p w:rsidR="000842B4" w:rsidRDefault="00E7254F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 xml:space="preserve">perform </w:t>
            </w:r>
            <w:r>
              <w:t>Sorting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6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2B4">
        <w:trPr>
          <w:trHeight w:val="569"/>
        </w:trPr>
        <w:tc>
          <w:tcPr>
            <w:tcW w:w="1128" w:type="dxa"/>
          </w:tcPr>
          <w:p w:rsidR="000842B4" w:rsidRDefault="00E7254F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:rsidR="000842B4" w:rsidRDefault="00E7254F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:rsidR="000842B4" w:rsidRDefault="000842B4">
            <w:pPr>
              <w:pStyle w:val="TableParagraph"/>
              <w:spacing w:before="9"/>
              <w:rPr>
                <w:b/>
                <w:sz w:val="17"/>
              </w:rPr>
            </w:pPr>
          </w:p>
          <w:p w:rsidR="000842B4" w:rsidRDefault="00E7254F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:rsidR="000842B4" w:rsidRDefault="000842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842B4" w:rsidRDefault="000842B4">
      <w:pPr>
        <w:pStyle w:val="BodyText"/>
        <w:spacing w:before="5"/>
        <w:rPr>
          <w:rFonts w:ascii="Cambria"/>
          <w:b/>
          <w:sz w:val="26"/>
        </w:rPr>
      </w:pPr>
    </w:p>
    <w:p w:rsidR="000842B4" w:rsidRDefault="00E7254F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:rsidR="000842B4" w:rsidRDefault="000842B4">
      <w:pPr>
        <w:spacing w:line="278" w:lineRule="auto"/>
        <w:rPr>
          <w:rFonts w:ascii="Cambria"/>
          <w:sz w:val="28"/>
        </w:rPr>
        <w:sectPr w:rsidR="000842B4">
          <w:headerReference w:type="default" r:id="rId14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7"/>
        </w:trPr>
        <w:tc>
          <w:tcPr>
            <w:tcW w:w="1704" w:type="dxa"/>
          </w:tcPr>
          <w:p w:rsidR="000842B4" w:rsidRDefault="00E7254F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:rsidR="000842B4" w:rsidRDefault="00E7254F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:rsidR="000842B4" w:rsidRDefault="00E7254F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:rsidR="000842B4" w:rsidRDefault="00E7254F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:rsidR="000842B4" w:rsidRDefault="000842B4">
      <w:pPr>
        <w:pStyle w:val="BodyText"/>
        <w:spacing w:before="1"/>
        <w:rPr>
          <w:rFonts w:ascii="Cambria"/>
          <w:b/>
          <w:sz w:val="33"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:rsidR="000842B4" w:rsidRDefault="00E7254F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:rsidR="000842B4" w:rsidRDefault="00E7254F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:rsidR="000842B4" w:rsidRDefault="00E7254F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 xml:space="preserve">Update the head </w:t>
      </w:r>
      <w:r>
        <w:rPr>
          <w:sz w:val="24"/>
        </w:rPr>
        <w:t>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:rsidR="000842B4" w:rsidRDefault="00E7254F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:rsidR="000842B4" w:rsidRDefault="00E7254F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z w:val="24"/>
        </w:rPr>
        <w:t xml:space="preserve">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0842B4" w:rsidRDefault="00E7254F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:rsidR="000842B4" w:rsidRDefault="00E7254F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void </w:t>
      </w:r>
      <w:proofErr w:type="gramStart"/>
      <w:r>
        <w:rPr>
          <w:rFonts w:ascii="Courier New"/>
          <w:b/>
          <w:sz w:val="21"/>
        </w:rPr>
        <w:t>createfnode(</w:t>
      </w:r>
      <w:proofErr w:type="gramEnd"/>
      <w:r>
        <w:rPr>
          <w:rFonts w:ascii="Courier New"/>
          <w:b/>
          <w:sz w:val="21"/>
        </w:rPr>
        <w:t>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:rsidR="000842B4" w:rsidRDefault="00E7254F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:rsidR="000842B4" w:rsidRDefault="00E7254F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:rsidR="000842B4" w:rsidRDefault="00E7254F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insertfront(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</w:t>
      </w:r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:rsidR="000842B4" w:rsidRDefault="00E7254F">
      <w:pPr>
        <w:spacing w:line="242" w:lineRule="auto"/>
        <w:ind w:left="468" w:right="707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{ newnode</w:t>
      </w:r>
      <w:proofErr w:type="gramEnd"/>
      <w:r>
        <w:rPr>
          <w:rFonts w:ascii="Courier New"/>
          <w:b/>
          <w:sz w:val="21"/>
        </w:rPr>
        <w:t>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:rsidR="000842B4" w:rsidRDefault="00E7254F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0842B4">
      <w:pPr>
        <w:pStyle w:val="BodyText"/>
        <w:spacing w:before="9"/>
        <w:rPr>
          <w:rFonts w:ascii="Courier New"/>
          <w:b/>
          <w:sz w:val="20"/>
        </w:rPr>
      </w:pPr>
    </w:p>
    <w:p w:rsidR="000842B4" w:rsidRDefault="00E7254F">
      <w:pPr>
        <w:spacing w:before="1" w:line="242" w:lineRule="auto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:rsidR="000842B4" w:rsidRDefault="000842B4">
      <w:pPr>
        <w:pStyle w:val="BodyText"/>
        <w:spacing w:before="8"/>
        <w:rPr>
          <w:rFonts w:ascii="Courier New"/>
          <w:b/>
          <w:sz w:val="20"/>
        </w:rPr>
      </w:pP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0842B4">
      <w:pPr>
        <w:pStyle w:val="BodyText"/>
        <w:spacing w:before="10"/>
        <w:rPr>
          <w:rFonts w:ascii="Courier New"/>
          <w:b/>
          <w:sz w:val="20"/>
        </w:rPr>
      </w:pP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insertend(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</w:t>
      </w:r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gramStart"/>
      <w:r>
        <w:rPr>
          <w:rFonts w:ascii="Courier New"/>
          <w:b/>
          <w:sz w:val="21"/>
        </w:rPr>
        <w:t>head!=</w:t>
      </w:r>
      <w:proofErr w:type="gramEnd"/>
      <w:r>
        <w:rPr>
          <w:rFonts w:ascii="Courier New"/>
          <w:b/>
          <w:sz w:val="21"/>
        </w:rPr>
        <w:t>NULL)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:rsidR="000842B4" w:rsidRDefault="00E7254F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0842B4">
      <w:pPr>
        <w:spacing w:line="237" w:lineRule="exact"/>
        <w:rPr>
          <w:rFonts w:ascii="Courier New"/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listsize(</w:t>
      </w:r>
      <w:proofErr w:type="gramEnd"/>
      <w:r>
        <w:rPr>
          <w:rFonts w:ascii="Courier New"/>
          <w:b/>
          <w:sz w:val="21"/>
        </w:rPr>
        <w:t>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:rsidR="000842B4" w:rsidRDefault="00E7254F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 w:right="392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insertpos(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</w:t>
      </w:r>
      <w:proofErr w:type="gramStart"/>
      <w:r>
        <w:rPr>
          <w:rFonts w:ascii="Courier New"/>
          <w:b/>
          <w:sz w:val="21"/>
        </w:rPr>
        <w:t>listsize(</w:t>
      </w:r>
      <w:proofErr w:type="gramEnd"/>
      <w:r>
        <w:rPr>
          <w:rFonts w:ascii="Courier New"/>
          <w:b/>
          <w:sz w:val="21"/>
        </w:rPr>
        <w:t>);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3543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:rsidR="000842B4" w:rsidRDefault="00E7254F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3543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:rsidR="000842B4" w:rsidRDefault="00E7254F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</w:t>
      </w:r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:rsidR="000842B4" w:rsidRDefault="00E7254F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:rsidR="000842B4" w:rsidRDefault="00E7254F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42" w:lineRule="auto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:rsidR="000842B4" w:rsidRDefault="00E7254F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:rsidR="000842B4" w:rsidRDefault="000842B4">
      <w:pPr>
        <w:rPr>
          <w:rFonts w:ascii="Courier New"/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findnext(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findprev(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struct </w:t>
      </w:r>
      <w:r>
        <w:rPr>
          <w:rFonts w:ascii="Courier New"/>
          <w:b/>
          <w:sz w:val="21"/>
        </w:rPr>
        <w:t>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find(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before="2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</w:t>
      </w:r>
      <w:proofErr w:type="gramStart"/>
      <w:r>
        <w:rPr>
          <w:rFonts w:ascii="Courier New"/>
          <w:b/>
          <w:sz w:val="21"/>
        </w:rPr>
        <w:t>data,temp</w:t>
      </w:r>
      <w:proofErr w:type="gramEnd"/>
      <w:r>
        <w:rPr>
          <w:rFonts w:ascii="Courier New"/>
          <w:b/>
          <w:sz w:val="21"/>
        </w:rPr>
        <w:t>);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0842B4">
      <w:pPr>
        <w:rPr>
          <w:rFonts w:ascii="Courier New"/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1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lastRenderedPageBreak/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isempty(</w:t>
      </w:r>
      <w:proofErr w:type="gramEnd"/>
      <w:r>
        <w:rPr>
          <w:rFonts w:ascii="Courier New"/>
          <w:b/>
          <w:sz w:val="21"/>
        </w:rPr>
        <w:t>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0842B4">
      <w:pPr>
        <w:pStyle w:val="BodyText"/>
        <w:rPr>
          <w:rFonts w:ascii="Courier New"/>
          <w:b/>
          <w:sz w:val="21"/>
        </w:rPr>
      </w:pP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deleteAtBeginning(</w:t>
      </w:r>
      <w:proofErr w:type="gramEnd"/>
      <w:r>
        <w:rPr>
          <w:rFonts w:ascii="Courier New"/>
          <w:b/>
          <w:sz w:val="21"/>
        </w:rPr>
        <w:t>)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deleteAtEnd(</w:t>
      </w:r>
      <w:proofErr w:type="gramEnd"/>
      <w:r>
        <w:rPr>
          <w:rFonts w:ascii="Courier New"/>
          <w:b/>
          <w:sz w:val="21"/>
        </w:rPr>
        <w:t>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struct node </w:t>
      </w:r>
      <w:r>
        <w:rPr>
          <w:rFonts w:ascii="Courier New"/>
          <w:b/>
          <w:sz w:val="21"/>
        </w:rPr>
        <w:t>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:rsidR="000842B4" w:rsidRDefault="00E7254F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0842B4">
      <w:pPr>
        <w:pStyle w:val="BodyText"/>
        <w:spacing w:before="11"/>
        <w:rPr>
          <w:rFonts w:ascii="Courier New"/>
          <w:b/>
          <w:sz w:val="20"/>
        </w:rPr>
      </w:pP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:rsidR="000842B4" w:rsidRDefault="00E7254F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</w:t>
      </w:r>
      <w:proofErr w:type="gramStart"/>
      <w:r>
        <w:rPr>
          <w:rFonts w:ascii="Courier New"/>
          <w:b/>
          <w:sz w:val="21"/>
        </w:rPr>
        <w:t>",t</w:t>
      </w:r>
      <w:proofErr w:type="gramEnd"/>
      <w:r>
        <w:rPr>
          <w:rFonts w:ascii="Courier New"/>
          <w:b/>
          <w:sz w:val="21"/>
        </w:rPr>
        <w:t>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delete(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0842B4">
      <w:pPr>
        <w:rPr>
          <w:rFonts w:ascii="Courier New"/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ele)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main(</w:t>
      </w:r>
      <w:proofErr w:type="gramEnd"/>
      <w:r>
        <w:rPr>
          <w:rFonts w:ascii="Courier New"/>
          <w:b/>
          <w:sz w:val="21"/>
        </w:rPr>
        <w:t>)</w:t>
      </w:r>
    </w:p>
    <w:p w:rsidR="000842B4" w:rsidRDefault="00E7254F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ch,a</w:t>
      </w:r>
      <w:proofErr w:type="gramEnd"/>
      <w:r>
        <w:rPr>
          <w:rFonts w:ascii="Courier New"/>
          <w:b/>
          <w:sz w:val="21"/>
        </w:rPr>
        <w:t>,pos;</w:t>
      </w:r>
    </w:p>
    <w:p w:rsidR="000842B4" w:rsidRDefault="00E7254F">
      <w:pPr>
        <w:ind w:left="468" w:right="644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 xml:space="preserve">"\n Choose any one operation that you would </w:t>
      </w:r>
      <w:r>
        <w:rPr>
          <w:rFonts w:ascii="Courier New"/>
          <w:b/>
          <w:sz w:val="21"/>
        </w:rPr>
        <w:t>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:rsidR="000842B4" w:rsidRDefault="00E7254F">
      <w:pPr>
        <w:ind w:left="468" w:right="303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:rsidR="000842B4" w:rsidRDefault="00E7254F">
      <w:pPr>
        <w:spacing w:before="2"/>
        <w:ind w:left="468" w:right="4213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</w:t>
      </w:r>
      <w:r>
        <w:rPr>
          <w:rFonts w:ascii="Courier New"/>
          <w:b/>
          <w:sz w:val="21"/>
        </w:rPr>
        <w:t>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:rsidR="000842B4" w:rsidRDefault="00E7254F">
      <w:pPr>
        <w:ind w:left="468" w:right="3669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:rsidR="000842B4" w:rsidRDefault="00E7254F">
      <w:pPr>
        <w:spacing w:line="242" w:lineRule="auto"/>
        <w:ind w:left="468" w:right="5433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:rsidR="000842B4" w:rsidRDefault="00E7254F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:rsidR="000842B4" w:rsidRDefault="00E7254F">
      <w:pPr>
        <w:ind w:left="468" w:right="140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:rsidR="000842B4" w:rsidRDefault="00E7254F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:rsidR="000842B4" w:rsidRDefault="00E7254F">
      <w:pPr>
        <w:ind w:left="468" w:right="2156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:rsidR="000842B4" w:rsidRDefault="00E7254F">
      <w:pPr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:rsidR="000842B4" w:rsidRDefault="00E7254F">
      <w:pPr>
        <w:ind w:left="468" w:right="51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:rsidR="000842B4" w:rsidRDefault="00E7254F">
      <w:pPr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</w:t>
      </w:r>
      <w:proofErr w:type="gramStart"/>
      <w:r>
        <w:rPr>
          <w:rFonts w:ascii="Courier New"/>
          <w:b/>
          <w:sz w:val="21"/>
        </w:rPr>
        <w:t>a,pos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:rsidR="000842B4" w:rsidRDefault="00E7254F">
      <w:pPr>
        <w:ind w:left="468" w:right="834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:rsidR="000842B4" w:rsidRDefault="00E7254F">
      <w:pPr>
        <w:ind w:left="468" w:right="8212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listsize(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:rsidR="000842B4" w:rsidRDefault="00E7254F">
      <w:pPr>
        <w:ind w:left="468" w:right="2534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:rsidR="000842B4" w:rsidRDefault="00E7254F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:rsidR="000842B4" w:rsidRDefault="00E7254F">
      <w:pPr>
        <w:ind w:left="468" w:right="329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:rsidR="000842B4" w:rsidRDefault="00E7254F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:rsidR="000842B4" w:rsidRDefault="000842B4">
      <w:pPr>
        <w:rPr>
          <w:rFonts w:ascii="Courier New"/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:rsidR="000842B4" w:rsidRDefault="00E7254F">
      <w:pPr>
        <w:spacing w:line="242" w:lineRule="auto"/>
        <w:ind w:left="468" w:right="77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:rsidR="000842B4" w:rsidRDefault="00E7254F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</w:t>
      </w:r>
      <w:r>
        <w:rPr>
          <w:rFonts w:ascii="Courier New"/>
          <w:b/>
          <w:sz w:val="21"/>
        </w:rPr>
        <w:t>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:rsidR="000842B4" w:rsidRDefault="00E7254F">
      <w:pPr>
        <w:ind w:left="468" w:right="77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:rsidR="000842B4" w:rsidRDefault="00E7254F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:rsidR="000842B4" w:rsidRDefault="00E7254F">
      <w:pPr>
        <w:ind w:left="468" w:right="2156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:rsidR="000842B4" w:rsidRDefault="00E7254F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:rsidR="000842B4" w:rsidRDefault="00E7254F">
      <w:pPr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exit(</w:t>
      </w:r>
      <w:proofErr w:type="gramEnd"/>
      <w:r>
        <w:rPr>
          <w:rFonts w:ascii="Courier New"/>
          <w:b/>
          <w:sz w:val="21"/>
        </w:rPr>
        <w:t>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:rsidR="000842B4" w:rsidRDefault="00E7254F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E7254F">
      <w:pPr>
        <w:ind w:left="468" w:right="833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}while</w:t>
      </w:r>
      <w:proofErr w:type="gramEnd"/>
      <w:r>
        <w:rPr>
          <w:rFonts w:ascii="Courier New"/>
          <w:b/>
          <w:sz w:val="21"/>
        </w:rPr>
        <w:t>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:rsidR="000842B4" w:rsidRDefault="00E7254F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:rsidR="000842B4" w:rsidRDefault="000842B4">
      <w:pPr>
        <w:spacing w:line="237" w:lineRule="exact"/>
        <w:rPr>
          <w:rFonts w:ascii="Courier New"/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:rsidR="000842B4" w:rsidRDefault="00E7254F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rPr>
          <w:rFonts w:ascii="Cambria"/>
          <w:sz w:val="18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9"/>
        <w:rPr>
          <w:rFonts w:ascii="Cambria"/>
          <w:b/>
          <w:sz w:val="7"/>
        </w:rPr>
      </w:pPr>
    </w:p>
    <w:p w:rsidR="000842B4" w:rsidRDefault="00E7254F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4" w:rsidRDefault="000842B4">
      <w:pPr>
        <w:rPr>
          <w:rFonts w:ascii="Cambria"/>
          <w:sz w:val="20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9"/>
        <w:rPr>
          <w:rFonts w:ascii="Cambria"/>
          <w:b/>
          <w:sz w:val="7"/>
        </w:rPr>
      </w:pPr>
    </w:p>
    <w:p w:rsidR="000842B4" w:rsidRDefault="00E7254F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spacing w:before="2"/>
        <w:rPr>
          <w:rFonts w:ascii="Cambria"/>
          <w:b/>
          <w:sz w:val="23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8"/>
        </w:trPr>
        <w:tc>
          <w:tcPr>
            <w:tcW w:w="1704" w:type="dxa"/>
          </w:tcPr>
          <w:p w:rsidR="000842B4" w:rsidRDefault="00E7254F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No.: </w:t>
            </w:r>
            <w:r>
              <w:rPr>
                <w:b/>
              </w:rPr>
              <w:t>02</w:t>
            </w:r>
          </w:p>
        </w:tc>
        <w:tc>
          <w:tcPr>
            <w:tcW w:w="5529" w:type="dxa"/>
          </w:tcPr>
          <w:p w:rsidR="000842B4" w:rsidRDefault="00E7254F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:rsidR="000842B4" w:rsidRDefault="00E7254F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:rsidR="000842B4" w:rsidRDefault="000842B4">
      <w:pPr>
        <w:pStyle w:val="BodyText"/>
        <w:spacing w:before="1"/>
        <w:rPr>
          <w:rFonts w:ascii="Cambria"/>
          <w:b/>
          <w:sz w:val="21"/>
        </w:rPr>
      </w:pPr>
    </w:p>
    <w:p w:rsidR="000842B4" w:rsidRDefault="00E7254F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:rsidR="000842B4" w:rsidRDefault="00E7254F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:rsidR="000842B4" w:rsidRDefault="00E7254F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:rsidR="000842B4" w:rsidRDefault="00E7254F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:rsidR="000842B4" w:rsidRDefault="00E7254F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:rsidR="000842B4" w:rsidRDefault="000842B4">
      <w:pPr>
        <w:pStyle w:val="BodyText"/>
        <w:rPr>
          <w:rFonts w:ascii="Cambria"/>
          <w:b/>
          <w:sz w:val="33"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</w:t>
      </w:r>
      <w:r>
        <w:rPr>
          <w:sz w:val="24"/>
        </w:rPr>
        <w:t xml:space="preserve">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:rsidR="000842B4" w:rsidRDefault="00E7254F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:rsidR="000842B4" w:rsidRDefault="00E7254F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:rsidR="000842B4" w:rsidRDefault="00E7254F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:rsidR="000842B4" w:rsidRDefault="00E7254F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0842B4" w:rsidRDefault="00E7254F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E7254F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 w:rsidR="000842B4" w:rsidRDefault="000842B4">
      <w:pPr>
        <w:pStyle w:val="BodyText"/>
        <w:spacing w:before="2"/>
        <w:rPr>
          <w:rFonts w:ascii="Cambria"/>
          <w:b/>
        </w:rPr>
      </w:pP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:rsidR="000842B4" w:rsidRDefault="00E7254F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:rsidR="000842B4" w:rsidRDefault="000842B4">
      <w:pPr>
        <w:pStyle w:val="BodyText"/>
        <w:spacing w:before="5"/>
        <w:rPr>
          <w:rFonts w:ascii="Cambria"/>
          <w:b/>
          <w:sz w:val="13"/>
        </w:rPr>
      </w:pPr>
    </w:p>
    <w:p w:rsidR="000842B4" w:rsidRDefault="00E7254F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:rsidR="000842B4" w:rsidRDefault="000842B4">
      <w:pPr>
        <w:pStyle w:val="BodyText"/>
        <w:spacing w:before="10"/>
        <w:rPr>
          <w:rFonts w:ascii="Cambria"/>
          <w:b/>
          <w:sz w:val="21"/>
        </w:rPr>
      </w:pP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proofErr w:type="gramStart"/>
      <w:r>
        <w:rPr>
          <w:rFonts w:ascii="Cambria"/>
          <w:b/>
        </w:rPr>
        <w:t>insertfront(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:rsidR="000842B4" w:rsidRDefault="00E7254F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 xml:space="preserve">newnode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:rsidR="000842B4" w:rsidRDefault="00E7254F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head-&gt;prev = </w:t>
      </w:r>
      <w:r>
        <w:rPr>
          <w:rFonts w:ascii="Cambria"/>
          <w:b/>
        </w:rPr>
        <w:t>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5"/>
        <w:rPr>
          <w:rFonts w:ascii="Cambria"/>
          <w:b/>
          <w:sz w:val="13"/>
        </w:rPr>
      </w:pPr>
    </w:p>
    <w:p w:rsidR="000842B4" w:rsidRDefault="00E7254F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insertend(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:rsidR="000842B4" w:rsidRDefault="00E7254F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 xml:space="preserve">newnode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 w:rsidR="000842B4" w:rsidRDefault="00E7254F">
      <w:pPr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:rsidR="000842B4" w:rsidRDefault="00E7254F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:rsidR="000842B4" w:rsidRDefault="00E7254F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 xml:space="preserve">newnode-&gt;prev = </w:t>
      </w:r>
      <w:r>
        <w:rPr>
          <w:rFonts w:ascii="Cambria"/>
          <w:b/>
        </w:rPr>
        <w:t>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:rsidR="000842B4" w:rsidRDefault="00E7254F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5"/>
        <w:rPr>
          <w:rFonts w:ascii="Cambria"/>
          <w:b/>
          <w:sz w:val="13"/>
        </w:rPr>
      </w:pPr>
    </w:p>
    <w:p w:rsidR="000842B4" w:rsidRDefault="00E7254F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listsize(</w:t>
      </w:r>
      <w:proofErr w:type="gramEnd"/>
      <w:r>
        <w:rPr>
          <w:rFonts w:ascii="Cambria"/>
          <w:b/>
        </w:rPr>
        <w:t>)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:rsidR="000842B4" w:rsidRDefault="00E7254F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 w:rsidR="000842B4" w:rsidRDefault="00E7254F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:rsidR="000842B4" w:rsidRDefault="00E7254F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413" w:right="5401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5"/>
        <w:rPr>
          <w:rFonts w:ascii="Cambria"/>
          <w:b/>
          <w:sz w:val="13"/>
        </w:rPr>
      </w:pPr>
    </w:p>
    <w:p w:rsidR="000842B4" w:rsidRDefault="00E7254F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insertpos(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:rsidR="000842B4" w:rsidRDefault="00E7254F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:rsidR="000842B4" w:rsidRDefault="00E7254F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listsize(</w:t>
      </w:r>
      <w:proofErr w:type="gramEnd"/>
      <w:r>
        <w:rPr>
          <w:rFonts w:ascii="Cambria"/>
          <w:b/>
        </w:rPr>
        <w:t>);</w:t>
      </w:r>
    </w:p>
    <w:p w:rsidR="000842B4" w:rsidRDefault="00E7254F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607" w:right="4730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2"/>
        <w:ind w:left="607" w:right="4730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4"/>
        <w:rPr>
          <w:rFonts w:ascii="Cambria"/>
          <w:b/>
          <w:sz w:val="13"/>
        </w:rPr>
      </w:pPr>
    </w:p>
    <w:p w:rsidR="000842B4" w:rsidRDefault="00E7254F">
      <w:pPr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newnode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:rsidR="000842B4" w:rsidRDefault="00E7254F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:rsidR="000842B4" w:rsidRDefault="00E7254F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:rsidR="000842B4" w:rsidRDefault="00E7254F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:rsidR="000842B4" w:rsidRDefault="00E7254F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:rsidR="000842B4" w:rsidRDefault="00E7254F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:rsidR="000842B4" w:rsidRDefault="00E7254F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:rsidR="000842B4" w:rsidRDefault="00E7254F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32"/>
        </w:rPr>
      </w:pPr>
    </w:p>
    <w:p w:rsidR="000842B4" w:rsidRDefault="00E7254F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pStyle w:val="BodyText"/>
        <w:rPr>
          <w:rFonts w:ascii="Cambria"/>
          <w:b/>
          <w:sz w:val="26"/>
        </w:rPr>
      </w:pPr>
      <w:r>
        <w:br w:type="column"/>
      </w:r>
    </w:p>
    <w:p w:rsidR="000842B4" w:rsidRDefault="000842B4">
      <w:pPr>
        <w:pStyle w:val="BodyText"/>
        <w:spacing w:before="9"/>
        <w:rPr>
          <w:rFonts w:ascii="Cambria"/>
          <w:b/>
          <w:sz w:val="25"/>
        </w:rPr>
      </w:pPr>
    </w:p>
    <w:p w:rsidR="000842B4" w:rsidRDefault="00E7254F">
      <w:pPr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2"/>
        <w:rPr>
          <w:rFonts w:ascii="Cambria"/>
          <w:b/>
          <w:sz w:val="13"/>
        </w:rPr>
      </w:pPr>
    </w:p>
    <w:p w:rsidR="000842B4" w:rsidRDefault="00E7254F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find(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:rsidR="000842B4" w:rsidRDefault="00E7254F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:rsidR="000842B4" w:rsidRDefault="00E7254F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 xml:space="preserve">struct node </w:t>
      </w:r>
      <w:r>
        <w:rPr>
          <w:rFonts w:ascii="Cambria"/>
          <w:b/>
        </w:rPr>
        <w:t>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 w:line="257" w:lineRule="exact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 w:rsidR="000842B4" w:rsidRDefault="00E7254F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:rsidR="000842B4" w:rsidRDefault="00E7254F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221" w:right="562" w:firstLine="578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 xml:space="preserve">"\n Searching ele %d is present in the addr of %p in the </w:t>
      </w:r>
      <w:r>
        <w:rPr>
          <w:rFonts w:ascii="Cambria"/>
          <w:b/>
        </w:rPr>
        <w:t>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:rsidR="000842B4" w:rsidRDefault="00E7254F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:rsidR="000842B4" w:rsidRDefault="00E7254F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ind w:left="799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:rsidR="000842B4" w:rsidRDefault="00E7254F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5"/>
        <w:rPr>
          <w:rFonts w:ascii="Cambria"/>
          <w:b/>
          <w:sz w:val="13"/>
        </w:rPr>
      </w:pPr>
    </w:p>
    <w:p w:rsidR="000842B4" w:rsidRDefault="00E7254F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findnext(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:rsidR="000842B4" w:rsidRDefault="00E7254F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:rsidR="000842B4" w:rsidRDefault="00E7254F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:rsidR="000842B4" w:rsidRDefault="00E7254F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:rsidR="000842B4" w:rsidRDefault="00E7254F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:rsidR="000842B4" w:rsidRDefault="00E7254F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:rsidR="000842B4" w:rsidRDefault="000842B4">
      <w:pPr>
        <w:rPr>
          <w:rFonts w:ascii="Cambria"/>
        </w:rPr>
        <w:sectPr w:rsidR="000842B4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:rsidR="000842B4" w:rsidRDefault="00E7254F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:rsidR="000842B4" w:rsidRDefault="00E7254F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5"/>
        <w:rPr>
          <w:rFonts w:ascii="Cambria"/>
          <w:b/>
          <w:sz w:val="13"/>
        </w:rPr>
      </w:pPr>
    </w:p>
    <w:p w:rsidR="000842B4" w:rsidRDefault="00E7254F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findprev(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2" w:line="257" w:lineRule="exact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:rsidR="000842B4" w:rsidRDefault="00E7254F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:rsidR="000842B4" w:rsidRDefault="00E7254F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:rsidR="000842B4" w:rsidRDefault="00E7254F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:rsidR="000842B4" w:rsidRDefault="00E7254F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 w:rsidR="000842B4" w:rsidRDefault="00E7254F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5"/>
        <w:rPr>
          <w:rFonts w:ascii="Cambria"/>
          <w:b/>
          <w:sz w:val="13"/>
        </w:rPr>
      </w:pPr>
    </w:p>
    <w:p w:rsidR="000842B4" w:rsidRDefault="00E7254F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deleteAtBeginning(</w:t>
      </w:r>
      <w:proofErr w:type="gramEnd"/>
      <w:r>
        <w:rPr>
          <w:rFonts w:ascii="Cambria"/>
          <w:b/>
        </w:rPr>
        <w:t>)</w:t>
      </w:r>
    </w:p>
    <w:p w:rsidR="000842B4" w:rsidRDefault="00E7254F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 w:line="257" w:lineRule="exact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:rsidR="000842B4" w:rsidRDefault="00E7254F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:rsidR="000842B4" w:rsidRDefault="00E7254F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4"/>
        <w:rPr>
          <w:rFonts w:ascii="Cambria"/>
          <w:b/>
          <w:sz w:val="13"/>
        </w:rPr>
      </w:pPr>
    </w:p>
    <w:p w:rsidR="000842B4" w:rsidRDefault="00E7254F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deleteAtEnd(</w:t>
      </w:r>
      <w:proofErr w:type="gramEnd"/>
      <w:r>
        <w:rPr>
          <w:rFonts w:ascii="Cambria"/>
          <w:b/>
        </w:rPr>
        <w:t>)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:rsidR="000842B4" w:rsidRDefault="00E7254F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:rsidR="000842B4" w:rsidRDefault="00E7254F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:rsidR="000842B4" w:rsidRDefault="00E7254F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</w:t>
      </w:r>
      <w:proofErr w:type="gramStart"/>
      <w:r>
        <w:rPr>
          <w:rFonts w:ascii="Cambria"/>
          <w:b/>
        </w:rPr>
        <w:t>prev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:rsidR="000842B4" w:rsidRDefault="00E7254F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:rsidR="000842B4" w:rsidRDefault="00E7254F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:rsidR="000842B4" w:rsidRDefault="00E7254F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:rsidR="000842B4" w:rsidRDefault="00E7254F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:rsidR="000842B4" w:rsidRDefault="00E7254F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:rsidR="000842B4" w:rsidRDefault="00E7254F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:rsidR="000842B4" w:rsidRDefault="00E7254F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:rsidR="000842B4" w:rsidRDefault="00E7254F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:rsidR="000842B4" w:rsidRDefault="00E7254F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:rsidR="000842B4" w:rsidRDefault="00E7254F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2"/>
        <w:rPr>
          <w:rFonts w:ascii="Cambria"/>
          <w:b/>
          <w:sz w:val="13"/>
        </w:rPr>
      </w:pPr>
    </w:p>
    <w:p w:rsidR="000842B4" w:rsidRDefault="00E7254F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</w:t>
      </w:r>
    </w:p>
    <w:p w:rsidR="000842B4" w:rsidRDefault="00E7254F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:rsidR="000842B4" w:rsidRDefault="00E7254F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:rsidR="000842B4" w:rsidRDefault="00E7254F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5"/>
        <w:rPr>
          <w:rFonts w:ascii="Cambria"/>
          <w:b/>
          <w:sz w:val="13"/>
        </w:rPr>
      </w:pPr>
    </w:p>
    <w:p w:rsidR="000842B4" w:rsidRDefault="00E7254F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:rsidR="000842B4" w:rsidRDefault="00E7254F">
      <w:pPr>
        <w:spacing w:before="1"/>
        <w:ind w:left="413" w:right="8037"/>
        <w:jc w:val="both"/>
        <w:rPr>
          <w:rFonts w:ascii="Cambria"/>
          <w:b/>
        </w:rPr>
      </w:pPr>
      <w:proofErr w:type="gramStart"/>
      <w:r>
        <w:rPr>
          <w:rFonts w:ascii="Cambria"/>
          <w:b/>
        </w:rPr>
        <w:t>insertfront(</w:t>
      </w:r>
      <w:proofErr w:type="gramEnd"/>
      <w:r>
        <w:rPr>
          <w:rFonts w:ascii="Cambria"/>
          <w:b/>
        </w:rPr>
        <w:t>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:rsidR="000842B4" w:rsidRDefault="00E7254F">
      <w:pPr>
        <w:ind w:left="413" w:right="552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 w:rsidR="000842B4" w:rsidRDefault="00E7254F">
      <w:pPr>
        <w:ind w:left="413" w:right="7956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 w:rsidR="000842B4" w:rsidRDefault="00E7254F">
      <w:pPr>
        <w:ind w:left="413" w:right="4771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 w:rsidR="000842B4" w:rsidRDefault="00E7254F">
      <w:pPr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0"/>
        <w:ind w:left="317"/>
        <w:rPr>
          <w:rFonts w:ascii="Cambria"/>
          <w:b/>
        </w:rPr>
      </w:pPr>
      <w:proofErr w:type="gramStart"/>
      <w:r>
        <w:rPr>
          <w:rFonts w:ascii="Cambria"/>
          <w:b/>
        </w:rPr>
        <w:lastRenderedPageBreak/>
        <w:t>deleteAtEnd(</w:t>
      </w:r>
      <w:proofErr w:type="gramEnd"/>
      <w:r>
        <w:rPr>
          <w:rFonts w:ascii="Cambria"/>
          <w:b/>
        </w:rPr>
        <w:t>);</w:t>
      </w:r>
    </w:p>
    <w:p w:rsidR="000842B4" w:rsidRDefault="00E7254F">
      <w:pPr>
        <w:spacing w:before="2"/>
        <w:ind w:left="413" w:right="5396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:rsidR="000842B4" w:rsidRDefault="00E7254F">
      <w:pPr>
        <w:ind w:left="413" w:right="5520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</w:rPr>
        <w:t xml:space="preserve">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:rsidR="000842B4" w:rsidRDefault="00E7254F">
      <w:pPr>
        <w:ind w:left="413" w:right="8670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spacing w:before="10"/>
        <w:rPr>
          <w:rFonts w:ascii="Cambria"/>
          <w:b/>
          <w:sz w:val="23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:rsidR="000842B4" w:rsidRDefault="00E7254F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spacing w:before="8"/>
        <w:rPr>
          <w:rFonts w:ascii="Cambria"/>
          <w:b/>
          <w:sz w:val="27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7"/>
        </w:trPr>
        <w:tc>
          <w:tcPr>
            <w:tcW w:w="1704" w:type="dxa"/>
          </w:tcPr>
          <w:p w:rsidR="000842B4" w:rsidRDefault="00E7254F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:rsidR="000842B4" w:rsidRDefault="00E7254F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:rsidR="000842B4" w:rsidRDefault="00E7254F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:rsidR="000842B4" w:rsidRDefault="000842B4">
      <w:pPr>
        <w:pStyle w:val="BodyText"/>
        <w:rPr>
          <w:rFonts w:ascii="Cambria"/>
          <w:b/>
          <w:sz w:val="21"/>
        </w:rPr>
      </w:pPr>
    </w:p>
    <w:p w:rsidR="000842B4" w:rsidRDefault="00E7254F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:rsidR="000842B4" w:rsidRDefault="00E7254F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:rsidR="000842B4" w:rsidRDefault="00E7254F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:rsidR="000842B4" w:rsidRDefault="00E7254F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:rsidR="000842B4" w:rsidRDefault="000842B4">
      <w:pPr>
        <w:pStyle w:val="BodyText"/>
        <w:rPr>
          <w:rFonts w:ascii="Cambria"/>
          <w:b/>
          <w:sz w:val="33"/>
        </w:rPr>
      </w:pPr>
    </w:p>
    <w:p w:rsidR="000842B4" w:rsidRDefault="00E7254F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:rsidR="000842B4" w:rsidRDefault="00E7254F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:rsidR="000842B4" w:rsidRDefault="00E7254F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:rsidR="000842B4" w:rsidRDefault="00E7254F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:rsidR="000842B4" w:rsidRDefault="00E7254F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:rsidR="000842B4" w:rsidRDefault="00E7254F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 xml:space="preserve">Test the operations by performing </w:t>
      </w:r>
      <w:r>
        <w:rPr>
          <w:sz w:val="24"/>
        </w:rPr>
        <w:t>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:rsidR="000842B4" w:rsidRDefault="00E7254F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6"/>
        <w:rPr>
          <w:sz w:val="26"/>
        </w:rPr>
      </w:pPr>
    </w:p>
    <w:p w:rsidR="000842B4" w:rsidRDefault="00E7254F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:rsidR="000842B4" w:rsidRDefault="000842B4">
      <w:pPr>
        <w:pStyle w:val="BodyText"/>
        <w:spacing w:before="5"/>
        <w:rPr>
          <w:rFonts w:ascii="Cambria"/>
          <w:b/>
          <w:sz w:val="20"/>
        </w:rPr>
      </w:pPr>
    </w:p>
    <w:p w:rsidR="000842B4" w:rsidRDefault="00E7254F">
      <w:pPr>
        <w:pStyle w:val="BodyText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:rsidR="000842B4" w:rsidRDefault="00E7254F">
      <w:pPr>
        <w:pStyle w:val="BodyText"/>
        <w:ind w:left="221"/>
      </w:pPr>
      <w:r>
        <w:t>{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:rsidR="000842B4" w:rsidRDefault="00E7254F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ind w:left="221"/>
      </w:pPr>
      <w:r>
        <w:t>};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6463" w:firstLine="62"/>
      </w:pPr>
      <w:r>
        <w:t>struct node *Poly</w:t>
      </w:r>
      <w:proofErr w:type="gramStart"/>
      <w:r>
        <w:t>1,*</w:t>
      </w:r>
      <w:proofErr w:type="gramEnd"/>
      <w:r>
        <w:t>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:rsidR="000842B4" w:rsidRDefault="00E7254F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:rsidR="000842B4" w:rsidRDefault="000842B4">
      <w:pPr>
        <w:pStyle w:val="BodyText"/>
        <w:spacing w:before="4"/>
        <w:rPr>
          <w:sz w:val="24"/>
        </w:rPr>
      </w:pPr>
    </w:p>
    <w:p w:rsidR="000842B4" w:rsidRDefault="00E7254F">
      <w:pPr>
        <w:pStyle w:val="BodyText"/>
        <w:spacing w:before="1" w:line="504" w:lineRule="auto"/>
        <w:ind w:left="221" w:right="2819"/>
      </w:pPr>
      <w:r>
        <w:t xml:space="preserve">void </w:t>
      </w:r>
      <w:proofErr w:type="gramStart"/>
      <w:r>
        <w:t>Addition(</w:t>
      </w:r>
      <w:proofErr w:type="gramEnd"/>
      <w:r>
        <w:t>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:rsidR="000842B4" w:rsidRDefault="00E7254F">
      <w:pPr>
        <w:pStyle w:val="BodyText"/>
        <w:spacing w:line="251" w:lineRule="exact"/>
        <w:ind w:left="221"/>
      </w:pPr>
      <w:r>
        <w:t>{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5123"/>
        <w:jc w:val="both"/>
      </w:pPr>
      <w:r>
        <w:t>Poly1</w:t>
      </w:r>
      <w:proofErr w:type="gramStart"/>
      <w:r>
        <w:t>=(</w:t>
      </w:r>
      <w:proofErr w:type="gramEnd"/>
      <w:r>
        <w:t>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</w:t>
      </w:r>
      <w:r>
        <w:t>lloc(sizeof(struct</w:t>
      </w:r>
      <w:r>
        <w:rPr>
          <w:spacing w:val="-7"/>
        </w:rPr>
        <w:t xml:space="preserve"> </w:t>
      </w:r>
      <w:r>
        <w:t>node));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2"/>
      </w:pPr>
    </w:p>
    <w:p w:rsidR="000842B4" w:rsidRDefault="00E7254F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:rsidR="000842B4" w:rsidRDefault="00E7254F">
      <w:pPr>
        <w:pStyle w:val="BodyText"/>
        <w:spacing w:before="1" w:line="504" w:lineRule="auto"/>
        <w:ind w:left="221" w:right="5244"/>
      </w:pPr>
      <w:proofErr w:type="gramStart"/>
      <w:r>
        <w:t>printf(</w:t>
      </w:r>
      <w:proofErr w:type="gramEnd"/>
      <w:r>
        <w:t>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:rsidR="000842B4" w:rsidRDefault="00E7254F">
      <w:pPr>
        <w:pStyle w:val="BodyText"/>
        <w:spacing w:line="504" w:lineRule="auto"/>
        <w:ind w:left="221" w:right="6185"/>
      </w:pPr>
      <w:proofErr w:type="gramStart"/>
      <w:r>
        <w:t>printf(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Display(Poly1);</w:t>
      </w:r>
    </w:p>
    <w:p w:rsidR="000842B4" w:rsidRDefault="00E7254F">
      <w:pPr>
        <w:pStyle w:val="BodyText"/>
        <w:spacing w:line="252" w:lineRule="exact"/>
        <w:ind w:left="221"/>
      </w:pPr>
      <w:proofErr w:type="gramStart"/>
      <w:r>
        <w:t>printf(</w:t>
      </w:r>
      <w:proofErr w:type="gramEnd"/>
      <w:r>
        <w:t>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:rsidR="000842B4" w:rsidRDefault="000842B4">
      <w:pPr>
        <w:spacing w:line="252" w:lineRule="exact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"/>
        <w:rPr>
          <w:sz w:val="26"/>
        </w:rPr>
      </w:pPr>
    </w:p>
    <w:p w:rsidR="000842B4" w:rsidRDefault="00E7254F">
      <w:pPr>
        <w:pStyle w:val="BodyText"/>
        <w:spacing w:before="94"/>
        <w:ind w:left="221"/>
      </w:pPr>
      <w:proofErr w:type="gramStart"/>
      <w:r>
        <w:t>Create(</w:t>
      </w:r>
      <w:proofErr w:type="gramEnd"/>
      <w:r>
        <w:t>Poly2);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6185"/>
      </w:pPr>
      <w:proofErr w:type="gramStart"/>
      <w:r>
        <w:t>printf(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Display(Poly2);</w:t>
      </w:r>
    </w:p>
    <w:p w:rsidR="000842B4" w:rsidRDefault="00E7254F">
      <w:pPr>
        <w:pStyle w:val="BodyText"/>
        <w:spacing w:line="251" w:lineRule="exact"/>
        <w:ind w:left="221"/>
      </w:pPr>
      <w:proofErr w:type="gramStart"/>
      <w:r>
        <w:t>Addition(</w:t>
      </w:r>
      <w:proofErr w:type="gramEnd"/>
      <w:r>
        <w:t>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spacing w:line="506" w:lineRule="auto"/>
        <w:ind w:left="221" w:right="4571"/>
      </w:pPr>
      <w:proofErr w:type="gramStart"/>
      <w:r>
        <w:t>printf(</w:t>
      </w:r>
      <w:proofErr w:type="gramEnd"/>
      <w:r>
        <w:t>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:rsidR="000842B4" w:rsidRDefault="00E7254F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ind w:left="221"/>
      </w:pPr>
      <w:r>
        <w:t>}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Create(</w:t>
      </w:r>
      <w:proofErr w:type="gramEnd"/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:rsidR="000842B4" w:rsidRDefault="000842B4">
      <w:pPr>
        <w:pStyle w:val="BodyText"/>
        <w:spacing w:before="3"/>
        <w:rPr>
          <w:sz w:val="24"/>
        </w:rPr>
      </w:pPr>
    </w:p>
    <w:p w:rsidR="000842B4" w:rsidRDefault="00E7254F">
      <w:pPr>
        <w:pStyle w:val="BodyText"/>
        <w:spacing w:before="1"/>
        <w:ind w:left="221"/>
      </w:pPr>
      <w:r>
        <w:t>{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ind w:left="221"/>
      </w:pPr>
      <w:r>
        <w:t xml:space="preserve">int </w:t>
      </w:r>
      <w:r>
        <w:t>choice;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:rsidR="000842B4" w:rsidRDefault="00E7254F">
      <w:pPr>
        <w:pStyle w:val="BodyText"/>
        <w:spacing w:line="252" w:lineRule="exact"/>
        <w:ind w:left="221"/>
      </w:pPr>
      <w:r>
        <w:t>do</w:t>
      </w:r>
    </w:p>
    <w:p w:rsidR="000842B4" w:rsidRDefault="000842B4">
      <w:pPr>
        <w:pStyle w:val="BodyText"/>
        <w:spacing w:before="3"/>
        <w:rPr>
          <w:sz w:val="24"/>
        </w:rPr>
      </w:pPr>
    </w:p>
    <w:p w:rsidR="000842B4" w:rsidRDefault="00E7254F">
      <w:pPr>
        <w:pStyle w:val="BodyText"/>
        <w:ind w:left="221"/>
      </w:pPr>
      <w:r>
        <w:t>{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5969"/>
      </w:pPr>
      <w:r>
        <w:t xml:space="preserve">NewNode = </w:t>
      </w:r>
      <w:proofErr w:type="gramStart"/>
      <w:r>
        <w:t>malloc(</w:t>
      </w:r>
      <w:proofErr w:type="gramEnd"/>
      <w:r>
        <w:t>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:rsidR="000842B4" w:rsidRDefault="00E7254F">
      <w:pPr>
        <w:pStyle w:val="BodyText"/>
        <w:spacing w:line="504" w:lineRule="auto"/>
        <w:ind w:left="221" w:right="6800"/>
      </w:pPr>
      <w:proofErr w:type="gramStart"/>
      <w:r>
        <w:t>scanf(</w:t>
      </w:r>
      <w:proofErr w:type="gramEnd"/>
      <w:r>
        <w:t>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:rsidR="000842B4" w:rsidRDefault="00E7254F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proofErr w:type="gramStart"/>
      <w:r>
        <w:t>while(</w:t>
      </w:r>
      <w:proofErr w:type="gramEnd"/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ind w:left="221"/>
      </w:pPr>
      <w: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"/>
        <w:rPr>
          <w:sz w:val="26"/>
        </w:rPr>
      </w:pPr>
    </w:p>
    <w:p w:rsidR="000842B4" w:rsidRDefault="00E7254F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ind w:left="221"/>
      </w:pPr>
      <w:r>
        <w:t>{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:rsidR="000842B4" w:rsidRDefault="00E7254F">
      <w:pPr>
        <w:pStyle w:val="BodyText"/>
        <w:ind w:left="221"/>
      </w:pPr>
      <w:r>
        <w:t>{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5043"/>
      </w:pPr>
      <w:proofErr w:type="gramStart"/>
      <w:r>
        <w:t>printf(</w:t>
      </w:r>
      <w:proofErr w:type="gramEnd"/>
      <w:r>
        <w:t>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:rsidR="000842B4" w:rsidRDefault="00E7254F">
      <w:pPr>
        <w:pStyle w:val="BodyText"/>
        <w:spacing w:line="251" w:lineRule="exact"/>
        <w:ind w:left="221"/>
      </w:pPr>
      <w:proofErr w:type="gramStart"/>
      <w:r>
        <w:t>if(</w:t>
      </w:r>
      <w:proofErr w:type="gramEnd"/>
      <w:r>
        <w:t>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:rsidR="000842B4" w:rsidRDefault="000842B4">
      <w:pPr>
        <w:pStyle w:val="BodyText"/>
        <w:spacing w:before="3"/>
        <w:rPr>
          <w:sz w:val="24"/>
        </w:rPr>
      </w:pPr>
    </w:p>
    <w:p w:rsidR="000842B4" w:rsidRDefault="00E7254F">
      <w:pPr>
        <w:pStyle w:val="BodyText"/>
        <w:spacing w:before="1"/>
        <w:ind w:left="221"/>
      </w:pPr>
      <w:r>
        <w:t>{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ind w:left="221"/>
      </w:pPr>
      <w:proofErr w:type="gramStart"/>
      <w:r>
        <w:t>printf(</w:t>
      </w:r>
      <w:proofErr w:type="gramEnd"/>
      <w:r>
        <w:t>"+");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ind w:left="221"/>
      </w:pPr>
      <w:r>
        <w:t>}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ind w:left="221"/>
      </w:pPr>
      <w:r>
        <w:t>}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ind w:left="221"/>
      </w:pPr>
      <w:r>
        <w:t>}</w:t>
      </w:r>
    </w:p>
    <w:p w:rsidR="000842B4" w:rsidRDefault="000842B4">
      <w:pPr>
        <w:pStyle w:val="BodyText"/>
        <w:spacing w:before="3"/>
        <w:rPr>
          <w:sz w:val="24"/>
        </w:rPr>
      </w:pPr>
    </w:p>
    <w:p w:rsidR="000842B4" w:rsidRDefault="00E7254F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Addition(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ind w:left="221"/>
      </w:pPr>
      <w:r>
        <w:t>{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</w:t>
      </w:r>
      <w:r>
        <w:t xml:space="preserve">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:rsidR="000842B4" w:rsidRDefault="00E7254F">
      <w:pPr>
        <w:pStyle w:val="BodyText"/>
        <w:spacing w:line="251" w:lineRule="exact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:rsidR="000842B4" w:rsidRDefault="000842B4">
      <w:pPr>
        <w:pStyle w:val="BodyText"/>
        <w:spacing w:before="3"/>
        <w:rPr>
          <w:sz w:val="24"/>
        </w:rPr>
      </w:pPr>
    </w:p>
    <w:p w:rsidR="000842B4" w:rsidRDefault="00E7254F">
      <w:pPr>
        <w:pStyle w:val="BodyText"/>
        <w:ind w:left="221"/>
      </w:pPr>
      <w:r>
        <w:t>{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5979"/>
      </w:pPr>
      <w:r>
        <w:t xml:space="preserve">NewNode = </w:t>
      </w:r>
      <w:proofErr w:type="gramStart"/>
      <w:r>
        <w:t>malloc(</w:t>
      </w:r>
      <w:proofErr w:type="gramEnd"/>
      <w:r>
        <w:t>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:rsidR="000842B4" w:rsidRDefault="000842B4">
      <w:pPr>
        <w:spacing w:line="504" w:lineRule="auto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"/>
        <w:rPr>
          <w:sz w:val="26"/>
        </w:rPr>
      </w:pPr>
    </w:p>
    <w:p w:rsidR="000842B4" w:rsidRDefault="00E7254F">
      <w:pPr>
        <w:pStyle w:val="BodyText"/>
        <w:spacing w:before="94"/>
        <w:ind w:left="221"/>
      </w:pPr>
      <w:r>
        <w:t>{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5180"/>
      </w:pPr>
      <w:r>
        <w:t>NewNode-&gt;coeff = Poly1-&gt;c</w:t>
      </w:r>
      <w:r>
        <w:t>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:rsidR="000842B4" w:rsidRDefault="00E7254F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:rsidR="000842B4" w:rsidRDefault="00E7254F">
      <w:pPr>
        <w:pStyle w:val="BodyText"/>
        <w:ind w:left="221"/>
      </w:pPr>
      <w:r>
        <w:t>}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ind w:left="221"/>
      </w:pPr>
      <w:r>
        <w:t>{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:rsidR="000842B4" w:rsidRDefault="00E7254F">
      <w:pPr>
        <w:pStyle w:val="BodyText"/>
        <w:ind w:left="221"/>
      </w:pPr>
      <w:r>
        <w:t>}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ind w:left="221"/>
      </w:pPr>
      <w:r>
        <w:t>{</w:t>
      </w:r>
    </w:p>
    <w:p w:rsidR="000842B4" w:rsidRDefault="000842B4">
      <w:pPr>
        <w:pStyle w:val="BodyText"/>
        <w:spacing w:before="4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:rsidR="000842B4" w:rsidRDefault="00E7254F">
      <w:pPr>
        <w:pStyle w:val="BodyText"/>
        <w:spacing w:line="250" w:lineRule="exact"/>
        <w:ind w:left="221"/>
      </w:pPr>
      <w:r>
        <w:t>}</w:t>
      </w:r>
    </w:p>
    <w:p w:rsidR="000842B4" w:rsidRDefault="000842B4">
      <w:pPr>
        <w:pStyle w:val="BodyText"/>
        <w:spacing w:before="4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:rsidR="000842B4" w:rsidRDefault="00E7254F">
      <w:pPr>
        <w:pStyle w:val="BodyText"/>
        <w:spacing w:line="251" w:lineRule="exact"/>
        <w:ind w:left="221"/>
      </w:pPr>
      <w:r>
        <w:t>}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before="1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:rsidR="000842B4" w:rsidRDefault="000842B4">
      <w:pPr>
        <w:pStyle w:val="BodyText"/>
        <w:spacing w:before="3"/>
        <w:rPr>
          <w:sz w:val="24"/>
        </w:rPr>
      </w:pPr>
    </w:p>
    <w:p w:rsidR="000842B4" w:rsidRDefault="00E7254F">
      <w:pPr>
        <w:pStyle w:val="BodyText"/>
        <w:ind w:left="221"/>
      </w:pPr>
      <w:r>
        <w:t>{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5969"/>
      </w:pPr>
      <w:r>
        <w:t xml:space="preserve">NewNode = </w:t>
      </w:r>
      <w:proofErr w:type="gramStart"/>
      <w:r>
        <w:t>malloc(</w:t>
      </w:r>
      <w:proofErr w:type="gramEnd"/>
      <w:r>
        <w:t>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:rsidR="000842B4" w:rsidRDefault="000842B4">
      <w:pPr>
        <w:spacing w:line="504" w:lineRule="auto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"/>
        <w:rPr>
          <w:sz w:val="26"/>
        </w:rPr>
      </w:pPr>
    </w:p>
    <w:p w:rsidR="000842B4" w:rsidRDefault="00E7254F">
      <w:pPr>
        <w:pStyle w:val="BodyText"/>
        <w:spacing w:before="94"/>
        <w:ind w:left="221"/>
      </w:pPr>
      <w:r>
        <w:t>{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:rsidR="000842B4" w:rsidRDefault="00E7254F">
      <w:pPr>
        <w:pStyle w:val="BodyText"/>
        <w:spacing w:line="250" w:lineRule="exact"/>
        <w:ind w:left="221"/>
      </w:pPr>
      <w:r>
        <w:t>}</w:t>
      </w:r>
    </w:p>
    <w:p w:rsidR="000842B4" w:rsidRDefault="000842B4">
      <w:pPr>
        <w:pStyle w:val="BodyText"/>
        <w:spacing w:before="4"/>
        <w:rPr>
          <w:sz w:val="24"/>
        </w:rPr>
      </w:pPr>
    </w:p>
    <w:p w:rsidR="000842B4" w:rsidRDefault="00E7254F">
      <w:pPr>
        <w:pStyle w:val="BodyText"/>
        <w:ind w:left="221"/>
      </w:pPr>
      <w:proofErr w:type="gramStart"/>
      <w:r>
        <w:t>if(</w:t>
      </w:r>
      <w:proofErr w:type="gramEnd"/>
      <w:r>
        <w:t>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ind w:left="221"/>
      </w:pPr>
      <w:r>
        <w:t>{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:rsidR="000842B4" w:rsidRDefault="00E7254F">
      <w:pPr>
        <w:pStyle w:val="BodyText"/>
        <w:ind w:left="221"/>
      </w:pPr>
      <w:r>
        <w:t>}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 xml:space="preserve">Position-&gt;Next = </w:t>
      </w:r>
      <w:r>
        <w:t>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:rsidR="000842B4" w:rsidRDefault="00E7254F">
      <w:pPr>
        <w:pStyle w:val="BodyText"/>
        <w:ind w:left="221"/>
      </w:pPr>
      <w:r>
        <w:t>}</w:t>
      </w:r>
    </w:p>
    <w:p w:rsidR="000842B4" w:rsidRDefault="000842B4">
      <w:pPr>
        <w:pStyle w:val="BodyText"/>
        <w:spacing w:before="2"/>
        <w:rPr>
          <w:sz w:val="24"/>
        </w:rPr>
      </w:pPr>
    </w:p>
    <w:p w:rsidR="000842B4" w:rsidRDefault="00E7254F">
      <w:pPr>
        <w:pStyle w:val="BodyText"/>
        <w:ind w:left="221"/>
      </w:pPr>
      <w:r>
        <w:t>}</w:t>
      </w:r>
    </w:p>
    <w:p w:rsidR="000842B4" w:rsidRDefault="000842B4">
      <w:pPr>
        <w:pStyle w:val="BodyText"/>
        <w:spacing w:before="1"/>
        <w:rPr>
          <w:sz w:val="24"/>
        </w:rPr>
      </w:pPr>
    </w:p>
    <w:p w:rsidR="000842B4" w:rsidRDefault="00E7254F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:rsidR="000842B4" w:rsidRDefault="00E7254F">
      <w:pPr>
        <w:pStyle w:val="BodyText"/>
        <w:ind w:left="221"/>
      </w:pPr>
      <w:r>
        <w:t>{</w:t>
      </w:r>
    </w:p>
    <w:p w:rsidR="000842B4" w:rsidRDefault="00E7254F">
      <w:pPr>
        <w:pStyle w:val="BodyText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:rsidR="000842B4" w:rsidRDefault="00E7254F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:rsidR="000842B4" w:rsidRDefault="00E7254F">
      <w:pPr>
        <w:pStyle w:val="BodyText"/>
        <w:spacing w:before="37"/>
        <w:ind w:left="221"/>
      </w:pPr>
      <w:r>
        <w:t>};</w:t>
      </w:r>
    </w:p>
    <w:p w:rsidR="000842B4" w:rsidRDefault="000842B4">
      <w:pPr>
        <w:pStyle w:val="BodyText"/>
        <w:spacing w:before="4"/>
        <w:rPr>
          <w:sz w:val="20"/>
        </w:rPr>
      </w:pPr>
    </w:p>
    <w:p w:rsidR="000842B4" w:rsidRDefault="00E7254F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insert(</w:t>
      </w:r>
      <w:proofErr w:type="gramEnd"/>
      <w:r>
        <w:t>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:rsidR="000842B4" w:rsidRDefault="00E7254F">
      <w:pPr>
        <w:pStyle w:val="BodyText"/>
        <w:spacing w:before="38"/>
        <w:ind w:left="221"/>
      </w:pPr>
      <w:r>
        <w:t>{</w:t>
      </w:r>
    </w:p>
    <w:p w:rsidR="000842B4" w:rsidRDefault="00E7254F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:rsidR="000842B4" w:rsidRDefault="00E7254F">
      <w:pPr>
        <w:pStyle w:val="BodyText"/>
        <w:spacing w:before="38" w:line="276" w:lineRule="auto"/>
        <w:ind w:left="468" w:right="4691"/>
      </w:pPr>
      <w:r>
        <w:t xml:space="preserve">struct node </w:t>
      </w:r>
      <w:r>
        <w:t>*newnode=</w:t>
      </w:r>
      <w:proofErr w:type="gramStart"/>
      <w:r>
        <w:t>malloc(</w:t>
      </w:r>
      <w:proofErr w:type="gramEnd"/>
      <w:r>
        <w:t>sizeof(struct node));</w:t>
      </w:r>
      <w:r>
        <w:rPr>
          <w:spacing w:val="-59"/>
        </w:rPr>
        <w:t xml:space="preserve"> </w:t>
      </w:r>
      <w:r>
        <w:t>newnode-&gt;coeff=co;</w:t>
      </w:r>
    </w:p>
    <w:p w:rsidR="000842B4" w:rsidRDefault="00E7254F">
      <w:pPr>
        <w:pStyle w:val="BodyText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:rsidR="000842B4" w:rsidRDefault="000842B4">
      <w:pPr>
        <w:spacing w:line="278" w:lineRule="auto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rPr>
          <w:sz w:val="20"/>
        </w:rPr>
      </w:pPr>
    </w:p>
    <w:p w:rsidR="000842B4" w:rsidRDefault="00E7254F">
      <w:pPr>
        <w:pStyle w:val="BodyText"/>
        <w:spacing w:before="214"/>
        <w:ind w:left="221"/>
      </w:pPr>
      <w:proofErr w:type="gramStart"/>
      <w:r>
        <w:t>if(</w:t>
      </w:r>
      <w:proofErr w:type="gramEnd"/>
      <w:r>
        <w:t>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:rsidR="000842B4" w:rsidRDefault="00E7254F">
      <w:pPr>
        <w:pStyle w:val="BodyText"/>
        <w:spacing w:before="38"/>
        <w:ind w:left="466"/>
      </w:pPr>
      <w:r>
        <w:t>{</w:t>
      </w:r>
    </w:p>
    <w:p w:rsidR="000842B4" w:rsidRDefault="00E7254F">
      <w:pPr>
        <w:pStyle w:val="BodyText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:rsidR="000842B4" w:rsidRDefault="00E7254F">
      <w:pPr>
        <w:pStyle w:val="BodyText"/>
        <w:spacing w:before="2"/>
        <w:ind w:left="466"/>
      </w:pPr>
      <w:r>
        <w:t>}</w:t>
      </w:r>
    </w:p>
    <w:p w:rsidR="000842B4" w:rsidRDefault="00E7254F">
      <w:pPr>
        <w:pStyle w:val="BodyText"/>
        <w:spacing w:before="37"/>
        <w:ind w:left="468"/>
      </w:pPr>
      <w:r>
        <w:t>else</w:t>
      </w:r>
    </w:p>
    <w:p w:rsidR="000842B4" w:rsidRDefault="00E7254F">
      <w:pPr>
        <w:pStyle w:val="BodyText"/>
        <w:spacing w:before="37"/>
        <w:ind w:left="466"/>
      </w:pPr>
      <w:r>
        <w:t>{</w:t>
      </w:r>
    </w:p>
    <w:p w:rsidR="000842B4" w:rsidRDefault="00E7254F">
      <w:pPr>
        <w:pStyle w:val="BodyText"/>
        <w:spacing w:before="38"/>
        <w:ind w:left="710"/>
      </w:pPr>
      <w:r>
        <w:t>temp=head;</w:t>
      </w:r>
    </w:p>
    <w:p w:rsidR="000842B4" w:rsidRDefault="00E7254F">
      <w:pPr>
        <w:pStyle w:val="BodyText"/>
        <w:spacing w:before="40" w:line="276" w:lineRule="auto"/>
        <w:ind w:left="955" w:right="4102" w:hanging="243"/>
      </w:pPr>
      <w:r>
        <w:t>while(temp-&gt;</w:t>
      </w:r>
      <w:proofErr w:type="gramStart"/>
      <w:r>
        <w:t>next!=</w:t>
      </w:r>
      <w:proofErr w:type="gramEnd"/>
      <w:r>
        <w:t>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:rsidR="000842B4" w:rsidRDefault="00E7254F">
      <w:pPr>
        <w:pStyle w:val="BodyText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:rsidR="000842B4" w:rsidRDefault="00E7254F">
      <w:pPr>
        <w:pStyle w:val="BodyText"/>
        <w:spacing w:line="252" w:lineRule="exact"/>
        <w:ind w:left="466"/>
      </w:pPr>
      <w:r>
        <w:t>}</w:t>
      </w:r>
    </w:p>
    <w:p w:rsidR="000842B4" w:rsidRDefault="00E7254F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:rsidR="000842B4" w:rsidRDefault="00E7254F">
      <w:pPr>
        <w:pStyle w:val="BodyText"/>
        <w:spacing w:before="37"/>
        <w:ind w:left="221"/>
      </w:pPr>
      <w:r>
        <w:t>}</w:t>
      </w:r>
    </w:p>
    <w:p w:rsidR="000842B4" w:rsidRDefault="00E7254F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create(</w:t>
      </w:r>
      <w:proofErr w:type="gramEnd"/>
      <w:r>
        <w:t>struct node</w:t>
      </w:r>
      <w:r>
        <w:rPr>
          <w:spacing w:val="-4"/>
        </w:rPr>
        <w:t xml:space="preserve"> </w:t>
      </w:r>
      <w:r>
        <w:t>*head)</w:t>
      </w:r>
    </w:p>
    <w:p w:rsidR="000842B4" w:rsidRDefault="00E7254F">
      <w:pPr>
        <w:pStyle w:val="BodyText"/>
        <w:spacing w:before="37"/>
        <w:ind w:left="221"/>
      </w:pPr>
      <w:r>
        <w:t>{</w:t>
      </w:r>
    </w:p>
    <w:p w:rsidR="000842B4" w:rsidRDefault="00E7254F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proofErr w:type="gramStart"/>
      <w:r>
        <w:t>n,i</w:t>
      </w:r>
      <w:proofErr w:type="gramEnd"/>
      <w:r>
        <w:t>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:rsidR="000842B4" w:rsidRDefault="00E7254F">
      <w:pPr>
        <w:pStyle w:val="BodyText"/>
        <w:spacing w:line="276" w:lineRule="auto"/>
        <w:ind w:left="466" w:right="6635" w:firstLine="2"/>
      </w:pPr>
      <w:proofErr w:type="gramStart"/>
      <w:r>
        <w:t>printf(</w:t>
      </w:r>
      <w:proofErr w:type="gramEnd"/>
      <w:r>
        <w:t>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:rsidR="000842B4" w:rsidRDefault="00E7254F">
      <w:pPr>
        <w:pStyle w:val="BodyText"/>
        <w:ind w:left="466"/>
      </w:pPr>
      <w:r>
        <w:t>{</w:t>
      </w:r>
    </w:p>
    <w:p w:rsidR="000842B4" w:rsidRDefault="00E7254F">
      <w:pPr>
        <w:pStyle w:val="BodyText"/>
        <w:spacing w:before="37" w:line="276" w:lineRule="auto"/>
        <w:ind w:left="713" w:right="4807"/>
      </w:pPr>
      <w:proofErr w:type="gramStart"/>
      <w:r>
        <w:t>printf(</w:t>
      </w:r>
      <w:proofErr w:type="gramEnd"/>
      <w:r>
        <w:t xml:space="preserve">"Enter the coeefficient for </w:t>
      </w:r>
      <w:r>
        <w:t>term %d:",i+1);</w:t>
      </w:r>
      <w:r>
        <w:rPr>
          <w:spacing w:val="-59"/>
        </w:rPr>
        <w:t xml:space="preserve"> </w:t>
      </w:r>
      <w:r>
        <w:t>scanf("%d",&amp;coeff);</w:t>
      </w:r>
    </w:p>
    <w:p w:rsidR="000842B4" w:rsidRDefault="000842B4">
      <w:pPr>
        <w:pStyle w:val="BodyText"/>
        <w:spacing w:before="4"/>
        <w:rPr>
          <w:sz w:val="25"/>
        </w:rPr>
      </w:pPr>
    </w:p>
    <w:p w:rsidR="000842B4" w:rsidRDefault="00E7254F">
      <w:pPr>
        <w:pStyle w:val="BodyText"/>
        <w:spacing w:line="276" w:lineRule="auto"/>
        <w:ind w:left="713" w:right="5014"/>
      </w:pPr>
      <w:proofErr w:type="gramStart"/>
      <w:r>
        <w:t>printf(</w:t>
      </w:r>
      <w:proofErr w:type="gramEnd"/>
      <w:r>
        <w:t>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:rsidR="000842B4" w:rsidRDefault="000842B4">
      <w:pPr>
        <w:pStyle w:val="BodyText"/>
        <w:spacing w:before="1"/>
        <w:rPr>
          <w:sz w:val="17"/>
        </w:rPr>
      </w:pPr>
    </w:p>
    <w:p w:rsidR="000842B4" w:rsidRDefault="00E7254F">
      <w:pPr>
        <w:pStyle w:val="BodyText"/>
        <w:spacing w:before="93"/>
        <w:ind w:left="713"/>
      </w:pPr>
      <w:r>
        <w:t>head=insert(</w:t>
      </w:r>
      <w:proofErr w:type="gramStart"/>
      <w:r>
        <w:t>head,coeff</w:t>
      </w:r>
      <w:proofErr w:type="gramEnd"/>
      <w:r>
        <w:t>,expo);</w:t>
      </w:r>
    </w:p>
    <w:p w:rsidR="000842B4" w:rsidRDefault="00E7254F">
      <w:pPr>
        <w:pStyle w:val="BodyText"/>
        <w:spacing w:before="40"/>
        <w:ind w:left="466"/>
      </w:pPr>
      <w:r>
        <w:t>}</w:t>
      </w:r>
    </w:p>
    <w:p w:rsidR="000842B4" w:rsidRDefault="00E7254F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:rsidR="000842B4" w:rsidRDefault="00E7254F">
      <w:pPr>
        <w:pStyle w:val="BodyText"/>
        <w:spacing w:before="37"/>
        <w:ind w:left="221"/>
      </w:pPr>
      <w:r>
        <w:t>}</w:t>
      </w:r>
    </w:p>
    <w:p w:rsidR="000842B4" w:rsidRDefault="00E7254F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:rsidR="000842B4" w:rsidRDefault="00E7254F">
      <w:pPr>
        <w:pStyle w:val="BodyText"/>
        <w:spacing w:before="37"/>
        <w:ind w:left="466"/>
      </w:pPr>
      <w:r>
        <w:t>{</w:t>
      </w:r>
    </w:p>
    <w:p w:rsidR="000842B4" w:rsidRDefault="00E7254F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proofErr w:type="gramStart"/>
      <w:r>
        <w:t>printf(</w:t>
      </w:r>
      <w:proofErr w:type="gramEnd"/>
      <w:r>
        <w:t>"No</w:t>
      </w:r>
      <w:r>
        <w:rPr>
          <w:spacing w:val="-15"/>
        </w:rPr>
        <w:t xml:space="preserve"> </w:t>
      </w:r>
      <w:r>
        <w:t>Polynomial");</w:t>
      </w:r>
    </w:p>
    <w:p w:rsidR="000842B4" w:rsidRDefault="00E7254F">
      <w:pPr>
        <w:pStyle w:val="BodyText"/>
        <w:spacing w:line="252" w:lineRule="exact"/>
        <w:ind w:left="713"/>
      </w:pPr>
      <w:r>
        <w:t>else</w:t>
      </w:r>
    </w:p>
    <w:p w:rsidR="000842B4" w:rsidRDefault="00E7254F">
      <w:pPr>
        <w:pStyle w:val="BodyText"/>
        <w:spacing w:before="38"/>
        <w:ind w:left="710"/>
      </w:pPr>
      <w:r>
        <w:t>{</w:t>
      </w:r>
    </w:p>
    <w:p w:rsidR="000842B4" w:rsidRDefault="00E7254F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</w:t>
      </w:r>
      <w:proofErr w:type="gramStart"/>
      <w:r>
        <w:t>temp!=</w:t>
      </w:r>
      <w:proofErr w:type="gramEnd"/>
      <w:r>
        <w:t>NULL)</w:t>
      </w:r>
    </w:p>
    <w:p w:rsidR="000842B4" w:rsidRDefault="00E7254F">
      <w:pPr>
        <w:pStyle w:val="BodyText"/>
        <w:spacing w:line="252" w:lineRule="exact"/>
        <w:ind w:left="955"/>
      </w:pPr>
      <w:r>
        <w:t>{</w:t>
      </w:r>
    </w:p>
    <w:p w:rsidR="000842B4" w:rsidRDefault="00E7254F">
      <w:pPr>
        <w:pStyle w:val="BodyText"/>
        <w:spacing w:before="37" w:line="276" w:lineRule="auto"/>
        <w:ind w:left="1200" w:right="4707" w:firstLine="2"/>
      </w:pPr>
      <w:r>
        <w:t>printf("%dx^%d</w:t>
      </w:r>
      <w:proofErr w:type="gramStart"/>
      <w:r>
        <w:t>",temp</w:t>
      </w:r>
      <w:proofErr w:type="gramEnd"/>
      <w:r>
        <w:t>-&gt;coeff,temp-&gt;expo);</w:t>
      </w:r>
      <w:r>
        <w:rPr>
          <w:spacing w:val="-59"/>
        </w:rPr>
        <w:t xml:space="preserve"> </w:t>
      </w:r>
      <w:r>
        <w:t>temp=temp-&gt;next;</w:t>
      </w:r>
    </w:p>
    <w:p w:rsidR="000842B4" w:rsidRDefault="00E7254F">
      <w:pPr>
        <w:pStyle w:val="BodyText"/>
        <w:spacing w:before="1" w:line="276" w:lineRule="auto"/>
        <w:ind w:left="1445" w:right="7360" w:hanging="243"/>
      </w:pPr>
      <w:r>
        <w:t>if(</w:t>
      </w:r>
      <w:proofErr w:type="gramStart"/>
      <w:r>
        <w:t>temp!=</w:t>
      </w:r>
      <w:proofErr w:type="gramEnd"/>
      <w:r>
        <w:t>NULL)</w:t>
      </w:r>
      <w:r>
        <w:rPr>
          <w:spacing w:val="-59"/>
        </w:rPr>
        <w:t xml:space="preserve"> </w:t>
      </w:r>
      <w:r>
        <w:t>printf("+");</w:t>
      </w:r>
    </w:p>
    <w:p w:rsidR="000842B4" w:rsidRDefault="000842B4">
      <w:pPr>
        <w:spacing w:line="276" w:lineRule="auto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rPr>
          <w:sz w:val="20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214"/>
        <w:jc w:val="right"/>
      </w:pPr>
      <w:r>
        <w:t>else</w:t>
      </w:r>
    </w:p>
    <w:p w:rsidR="000842B4" w:rsidRDefault="000842B4">
      <w:pPr>
        <w:pStyle w:val="BodyText"/>
        <w:spacing w:before="6"/>
        <w:rPr>
          <w:sz w:val="28"/>
        </w:rPr>
      </w:pPr>
    </w:p>
    <w:p w:rsidR="000842B4" w:rsidRDefault="00E7254F">
      <w:pPr>
        <w:pStyle w:val="BodyText"/>
        <w:ind w:left="577"/>
        <w:jc w:val="center"/>
      </w:pPr>
      <w:r>
        <w:t>}</w:t>
      </w:r>
    </w:p>
    <w:p w:rsidR="000842B4" w:rsidRDefault="00E7254F">
      <w:pPr>
        <w:pStyle w:val="BodyText"/>
        <w:spacing w:before="38"/>
        <w:ind w:left="88"/>
        <w:jc w:val="center"/>
      </w:pPr>
      <w:r>
        <w:t>}</w:t>
      </w:r>
    </w:p>
    <w:p w:rsidR="000842B4" w:rsidRDefault="00E7254F">
      <w:pPr>
        <w:pStyle w:val="BodyText"/>
        <w:spacing w:before="39"/>
        <w:ind w:right="399"/>
        <w:jc w:val="center"/>
      </w:pPr>
      <w:r>
        <w:t>}</w:t>
      </w:r>
    </w:p>
    <w:p w:rsidR="000842B4" w:rsidRDefault="00E7254F">
      <w:pPr>
        <w:pStyle w:val="BodyText"/>
        <w:rPr>
          <w:sz w:val="24"/>
        </w:rPr>
      </w:pPr>
      <w:r>
        <w:br w:type="column"/>
      </w:r>
    </w:p>
    <w:p w:rsidR="000842B4" w:rsidRDefault="000842B4">
      <w:pPr>
        <w:pStyle w:val="BodyText"/>
        <w:spacing w:before="10"/>
        <w:rPr>
          <w:sz w:val="19"/>
        </w:rPr>
      </w:pPr>
    </w:p>
    <w:p w:rsidR="000842B4" w:rsidRDefault="00E7254F">
      <w:pPr>
        <w:pStyle w:val="BodyText"/>
        <w:ind w:left="-3"/>
      </w:pPr>
      <w:r>
        <w:t>printf("\n");</w:t>
      </w:r>
    </w:p>
    <w:p w:rsidR="000842B4" w:rsidRDefault="000842B4">
      <w:pPr>
        <w:sectPr w:rsidR="000842B4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:rsidR="000842B4" w:rsidRDefault="000842B4">
      <w:pPr>
        <w:pStyle w:val="BodyText"/>
        <w:spacing w:before="5"/>
        <w:rPr>
          <w:sz w:val="20"/>
        </w:rPr>
      </w:pPr>
    </w:p>
    <w:p w:rsidR="000842B4" w:rsidRDefault="00E7254F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proofErr w:type="gramStart"/>
      <w:r>
        <w:t>polyAdd(</w:t>
      </w:r>
      <w:proofErr w:type="gramEnd"/>
      <w:r>
        <w:t>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:rsidR="000842B4" w:rsidRDefault="00E7254F">
      <w:pPr>
        <w:pStyle w:val="BodyText"/>
        <w:spacing w:before="38"/>
        <w:ind w:left="466"/>
      </w:pPr>
      <w:r>
        <w:t>{</w:t>
      </w:r>
    </w:p>
    <w:p w:rsidR="000842B4" w:rsidRDefault="00E7254F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:rsidR="000842B4" w:rsidRDefault="00E7254F">
      <w:pPr>
        <w:pStyle w:val="BodyText"/>
        <w:spacing w:line="252" w:lineRule="exact"/>
        <w:ind w:left="713"/>
      </w:pPr>
      <w:proofErr w:type="gramStart"/>
      <w:r>
        <w:t>while(</w:t>
      </w:r>
      <w:proofErr w:type="gramEnd"/>
      <w:r>
        <w:t>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:rsidR="000842B4" w:rsidRDefault="00E7254F">
      <w:pPr>
        <w:pStyle w:val="BodyText"/>
        <w:spacing w:before="37"/>
        <w:ind w:left="710"/>
      </w:pPr>
      <w:r>
        <w:t>{</w:t>
      </w:r>
    </w:p>
    <w:p w:rsidR="000842B4" w:rsidRDefault="00E7254F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:rsidR="000842B4" w:rsidRDefault="00E7254F">
      <w:pPr>
        <w:pStyle w:val="BodyText"/>
        <w:spacing w:before="37"/>
        <w:ind w:left="955"/>
      </w:pPr>
      <w:r>
        <w:t>{</w:t>
      </w:r>
    </w:p>
    <w:p w:rsidR="000842B4" w:rsidRDefault="00E7254F">
      <w:pPr>
        <w:pStyle w:val="BodyText"/>
        <w:spacing w:before="38" w:line="276" w:lineRule="auto"/>
        <w:ind w:left="1202" w:right="3589" w:hanging="245"/>
      </w:pPr>
      <w:r>
        <w:t>head3=insert(head</w:t>
      </w:r>
      <w:proofErr w:type="gramStart"/>
      <w:r>
        <w:t>3,ptr</w:t>
      </w:r>
      <w:proofErr w:type="gramEnd"/>
      <w:r>
        <w:t>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:rsidR="000842B4" w:rsidRDefault="00E7254F">
      <w:pPr>
        <w:pStyle w:val="BodyText"/>
        <w:spacing w:before="1"/>
        <w:ind w:left="1202"/>
      </w:pPr>
      <w:r>
        <w:t>ptr2=ptr2-&gt;next;</w:t>
      </w:r>
    </w:p>
    <w:p w:rsidR="000842B4" w:rsidRDefault="00E7254F">
      <w:pPr>
        <w:pStyle w:val="BodyText"/>
        <w:spacing w:before="37"/>
        <w:ind w:left="955"/>
      </w:pPr>
      <w:r>
        <w:t>}</w:t>
      </w:r>
    </w:p>
    <w:p w:rsidR="000842B4" w:rsidRDefault="00E7254F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:rsidR="000842B4" w:rsidRDefault="00E7254F">
      <w:pPr>
        <w:pStyle w:val="BodyText"/>
        <w:spacing w:before="37"/>
        <w:ind w:left="955"/>
      </w:pPr>
      <w:r>
        <w:t>{</w:t>
      </w:r>
    </w:p>
    <w:p w:rsidR="000842B4" w:rsidRDefault="00E7254F">
      <w:pPr>
        <w:pStyle w:val="BodyText"/>
        <w:spacing w:before="38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:rsidR="000842B4" w:rsidRDefault="00E7254F">
      <w:pPr>
        <w:pStyle w:val="BodyText"/>
        <w:spacing w:line="250" w:lineRule="exact"/>
        <w:ind w:left="955"/>
      </w:pPr>
      <w:r>
        <w:t>}</w:t>
      </w:r>
    </w:p>
    <w:p w:rsidR="000842B4" w:rsidRDefault="00E7254F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:rsidR="000842B4" w:rsidRDefault="00E7254F">
      <w:pPr>
        <w:pStyle w:val="BodyText"/>
        <w:spacing w:before="38"/>
        <w:ind w:left="955"/>
      </w:pPr>
      <w:r>
        <w:t>{</w:t>
      </w:r>
    </w:p>
    <w:p w:rsidR="000842B4" w:rsidRDefault="00E7254F">
      <w:pPr>
        <w:pStyle w:val="BodyText"/>
        <w:spacing w:before="37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:rsidR="000842B4" w:rsidRDefault="00E7254F">
      <w:pPr>
        <w:pStyle w:val="BodyText"/>
        <w:spacing w:line="249" w:lineRule="exact"/>
        <w:ind w:left="955"/>
      </w:pPr>
      <w:r>
        <w:t>}</w:t>
      </w:r>
    </w:p>
    <w:p w:rsidR="000842B4" w:rsidRDefault="00E7254F">
      <w:pPr>
        <w:pStyle w:val="BodyText"/>
        <w:spacing w:before="37"/>
        <w:ind w:left="710"/>
      </w:pPr>
      <w:r>
        <w:t>}</w:t>
      </w:r>
    </w:p>
    <w:p w:rsidR="000842B4" w:rsidRDefault="00E7254F">
      <w:pPr>
        <w:pStyle w:val="BodyText"/>
        <w:spacing w:before="38"/>
        <w:ind w:left="713"/>
      </w:pPr>
      <w:r>
        <w:t>while(ptr</w:t>
      </w:r>
      <w:proofErr w:type="gramStart"/>
      <w:r>
        <w:t>1!=</w:t>
      </w:r>
      <w:proofErr w:type="gramEnd"/>
      <w:r>
        <w:t>NULL)</w:t>
      </w:r>
    </w:p>
    <w:p w:rsidR="000842B4" w:rsidRDefault="00E7254F">
      <w:pPr>
        <w:pStyle w:val="BodyText"/>
        <w:spacing w:before="40"/>
        <w:ind w:left="710"/>
      </w:pPr>
      <w:r>
        <w:t>{</w:t>
      </w:r>
    </w:p>
    <w:p w:rsidR="000842B4" w:rsidRDefault="00E7254F">
      <w:pPr>
        <w:pStyle w:val="BodyText"/>
        <w:spacing w:before="37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:rsidR="000842B4" w:rsidRDefault="00E7254F">
      <w:pPr>
        <w:pStyle w:val="BodyText"/>
        <w:spacing w:line="253" w:lineRule="exact"/>
        <w:ind w:left="710"/>
      </w:pPr>
      <w:r>
        <w:t>}</w:t>
      </w:r>
    </w:p>
    <w:p w:rsidR="000842B4" w:rsidRDefault="00E7254F">
      <w:pPr>
        <w:pStyle w:val="BodyText"/>
        <w:spacing w:before="37"/>
        <w:ind w:left="713"/>
      </w:pPr>
      <w:r>
        <w:t>while(ptr</w:t>
      </w:r>
      <w:proofErr w:type="gramStart"/>
      <w:r>
        <w:t>2!=</w:t>
      </w:r>
      <w:proofErr w:type="gramEnd"/>
      <w:r>
        <w:t>NULL)</w:t>
      </w:r>
    </w:p>
    <w:p w:rsidR="000842B4" w:rsidRDefault="00E7254F">
      <w:pPr>
        <w:pStyle w:val="BodyText"/>
        <w:spacing w:before="40"/>
        <w:ind w:left="710"/>
      </w:pPr>
      <w:r>
        <w:t>{</w:t>
      </w:r>
    </w:p>
    <w:p w:rsidR="000842B4" w:rsidRDefault="00E7254F">
      <w:pPr>
        <w:pStyle w:val="BodyText"/>
        <w:spacing w:before="38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:rsidR="000842B4" w:rsidRDefault="00E7254F">
      <w:pPr>
        <w:pStyle w:val="BodyText"/>
        <w:spacing w:line="252" w:lineRule="exact"/>
        <w:ind w:left="710"/>
      </w:pPr>
      <w:r>
        <w:t>}</w:t>
      </w:r>
    </w:p>
    <w:p w:rsidR="000842B4" w:rsidRDefault="00E7254F">
      <w:pPr>
        <w:pStyle w:val="BodyText"/>
        <w:spacing w:before="40" w:line="276" w:lineRule="auto"/>
        <w:ind w:left="650" w:right="6380"/>
      </w:pPr>
      <w:proofErr w:type="gramStart"/>
      <w:r>
        <w:t>printf(</w:t>
      </w:r>
      <w:proofErr w:type="gramEnd"/>
      <w:r>
        <w:t>"Added Polynomial is: ") ;</w:t>
      </w:r>
      <w:r>
        <w:rPr>
          <w:spacing w:val="-59"/>
        </w:rPr>
        <w:t xml:space="preserve"> </w:t>
      </w:r>
      <w:r>
        <w:t>print(head3);</w:t>
      </w:r>
    </w:p>
    <w:p w:rsidR="000842B4" w:rsidRDefault="00E7254F">
      <w:pPr>
        <w:pStyle w:val="BodyText"/>
        <w:spacing w:line="252" w:lineRule="exact"/>
        <w:ind w:left="466"/>
      </w:pPr>
      <w:r>
        <w:t>}</w:t>
      </w:r>
    </w:p>
    <w:p w:rsidR="000842B4" w:rsidRDefault="00E7254F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:rsidR="000842B4" w:rsidRDefault="00E7254F">
      <w:pPr>
        <w:pStyle w:val="BodyText"/>
        <w:spacing w:before="37"/>
        <w:ind w:left="466"/>
      </w:pPr>
      <w:r>
        <w:t>{</w:t>
      </w:r>
    </w:p>
    <w:p w:rsidR="000842B4" w:rsidRDefault="00E7254F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proofErr w:type="gramStart"/>
      <w:r>
        <w:t>printf(</w:t>
      </w:r>
      <w:proofErr w:type="gramEnd"/>
      <w:r>
        <w:t>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:rsidR="000842B4" w:rsidRDefault="000842B4">
      <w:pPr>
        <w:spacing w:line="276" w:lineRule="auto"/>
        <w:sectPr w:rsidR="000842B4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rPr>
          <w:sz w:val="20"/>
        </w:rPr>
      </w:pPr>
    </w:p>
    <w:p w:rsidR="000842B4" w:rsidRDefault="00E7254F">
      <w:pPr>
        <w:pStyle w:val="BodyText"/>
        <w:spacing w:before="214"/>
        <w:ind w:left="713"/>
      </w:pPr>
      <w:r>
        <w:t>head1=create(head1);</w:t>
      </w:r>
    </w:p>
    <w:p w:rsidR="000842B4" w:rsidRDefault="00E7254F">
      <w:pPr>
        <w:pStyle w:val="BodyText"/>
        <w:spacing w:before="38" w:line="276" w:lineRule="auto"/>
        <w:ind w:left="713" w:right="5901"/>
      </w:pPr>
      <w:proofErr w:type="gramStart"/>
      <w:r>
        <w:t>printf(</w:t>
      </w:r>
      <w:proofErr w:type="gramEnd"/>
      <w:r>
        <w:t>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:rsidR="000842B4" w:rsidRDefault="00E7254F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0842B4" w:rsidRDefault="000842B4">
      <w:pPr>
        <w:pStyle w:val="BodyText"/>
        <w:spacing w:before="4"/>
        <w:rPr>
          <w:sz w:val="20"/>
        </w:rPr>
      </w:pPr>
    </w:p>
    <w:p w:rsidR="000842B4" w:rsidRDefault="00E7254F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:rsidR="000842B4" w:rsidRDefault="00E7254F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9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AAB7A" id="Ink 71" o:spid="_x0000_s1026" type="#_x0000_t75" style="position:absolute;margin-left:338.45pt;margin-top:196.55pt;width:396.3pt;height:447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">
                <v:imagedata r:id="rId20" o:title="" croptop="-1499639f" cropleft="-4227343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1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BFD12" id="Ink 69" o:spid="_x0000_s1026" type="#_x0000_t75" style="position:absolute;margin-left:410.15pt;margin-top:197.1pt;width:483.45pt;height:444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">
                <v:imagedata r:id="rId22" o:title="" croptop="-40.5" cropleft="-1476234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B2573" id="Ink 67" o:spid="_x0000_s1026" type="#_x0000_t75" style="position:absolute;margin-left:340.1pt;margin-top:193.25pt;width:530pt;height:445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">
                <v:imagedata r:id="rId24" o:title="" croptop="-1810353f" cropleft="-187720f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4"/>
        <w:rPr>
          <w:sz w:val="35"/>
        </w:rPr>
      </w:pP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518"/>
        </w:trPr>
        <w:tc>
          <w:tcPr>
            <w:tcW w:w="1704" w:type="dxa"/>
          </w:tcPr>
          <w:p w:rsidR="000842B4" w:rsidRDefault="00E7254F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:rsidR="000842B4" w:rsidRDefault="00E7254F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:rsidR="000842B4" w:rsidRDefault="00E7254F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:rsidR="000842B4" w:rsidRDefault="000842B4">
      <w:pPr>
        <w:pStyle w:val="BodyText"/>
        <w:spacing w:before="1"/>
        <w:rPr>
          <w:rFonts w:ascii="Cambria"/>
          <w:b/>
          <w:sz w:val="21"/>
        </w:rPr>
      </w:pPr>
    </w:p>
    <w:p w:rsidR="000842B4" w:rsidRDefault="00E7254F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:rsidR="000842B4" w:rsidRDefault="00E7254F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:rsidR="000842B4" w:rsidRDefault="00E7254F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:rsidR="000842B4" w:rsidRDefault="00E7254F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:rsidR="000842B4" w:rsidRDefault="00E7254F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:rsidR="000842B4" w:rsidRDefault="000842B4">
      <w:pPr>
        <w:pStyle w:val="BodyText"/>
        <w:spacing w:before="1"/>
        <w:rPr>
          <w:rFonts w:ascii="Cambria"/>
          <w:b/>
          <w:sz w:val="33"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:rsidR="000842B4" w:rsidRDefault="00E7254F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:rsidR="000842B4" w:rsidRDefault="00E7254F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:rsidR="000842B4" w:rsidRDefault="00E7254F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:rsidR="000842B4" w:rsidRDefault="00E7254F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:rsidR="000842B4" w:rsidRDefault="000842B4">
      <w:pPr>
        <w:pStyle w:val="BodyText"/>
        <w:rPr>
          <w:rFonts w:ascii="Times New Roman"/>
          <w:sz w:val="26"/>
        </w:rPr>
      </w:pPr>
    </w:p>
    <w:p w:rsidR="000842B4" w:rsidRDefault="000842B4">
      <w:pPr>
        <w:pStyle w:val="BodyText"/>
        <w:spacing w:before="9"/>
        <w:rPr>
          <w:rFonts w:ascii="Times New Roman"/>
          <w:sz w:val="28"/>
        </w:rPr>
      </w:pPr>
    </w:p>
    <w:p w:rsidR="000842B4" w:rsidRDefault="00E7254F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:rsidR="000842B4" w:rsidRDefault="00E7254F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stack[</w:t>
      </w:r>
      <w:proofErr w:type="gramEnd"/>
      <w:r>
        <w:rPr>
          <w:sz w:val="21"/>
        </w:rPr>
        <w:t>100];</w:t>
      </w:r>
    </w:p>
    <w:p w:rsidR="000842B4" w:rsidRDefault="00E7254F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 xml:space="preserve">void push (int data)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stack</w:t>
      </w:r>
      <w:proofErr w:type="gramEnd"/>
      <w:r>
        <w:rPr>
          <w:sz w:val="21"/>
        </w:rPr>
        <w:t>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:rsidR="000842B4" w:rsidRDefault="00E7254F">
      <w:pPr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 xml:space="preserve">int pop ()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:rsidR="000842B4" w:rsidRDefault="00E7254F">
      <w:pPr>
        <w:spacing w:line="434" w:lineRule="auto"/>
        <w:ind w:left="221" w:right="8695"/>
        <w:rPr>
          <w:sz w:val="21"/>
        </w:rPr>
      </w:pPr>
      <w:r>
        <w:rPr>
          <w:sz w:val="21"/>
        </w:rPr>
        <w:t xml:space="preserve">if (top </w:t>
      </w:r>
      <w:r>
        <w:rPr>
          <w:sz w:val="21"/>
        </w:rPr>
        <w:t>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:rsidR="000842B4" w:rsidRDefault="00E7254F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:rsidR="000842B4" w:rsidRDefault="00E7254F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:rsidR="000842B4" w:rsidRDefault="00E7254F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str[</w:t>
      </w:r>
      <w:proofErr w:type="gramEnd"/>
      <w:r>
        <w:rPr>
          <w:sz w:val="21"/>
        </w:rPr>
        <w:t>100];</w:t>
      </w:r>
    </w:p>
    <w:p w:rsidR="000842B4" w:rsidRDefault="00E7254F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:rsidR="000842B4" w:rsidRDefault="00E7254F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1"/>
        <w:rPr>
          <w:sz w:val="30"/>
        </w:rPr>
      </w:pPr>
    </w:p>
    <w:p w:rsidR="000842B4" w:rsidRDefault="00E7254F">
      <w:pPr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:rsidR="000842B4" w:rsidRDefault="00E7254F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</w:t>
      </w:r>
      <w:proofErr w:type="gramStart"/>
      <w:r>
        <w:rPr>
          <w:sz w:val="21"/>
        </w:rPr>
        <w:t>) ?</w:t>
      </w:r>
      <w:proofErr w:type="gramEnd"/>
      <w:r>
        <w:rPr>
          <w:sz w:val="21"/>
        </w:rPr>
        <w:t xml:space="preserve"> </w:t>
      </w:r>
      <w:proofErr w:type="gramStart"/>
      <w:r>
        <w:rPr>
          <w:sz w:val="21"/>
        </w:rPr>
        <w:t>0 :</w:t>
      </w:r>
      <w:proofErr w:type="gramEnd"/>
      <w:r>
        <w:rPr>
          <w:sz w:val="21"/>
        </w:rPr>
        <w:t xml:space="preserve">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:rsidR="000842B4" w:rsidRDefault="000842B4">
      <w:pPr>
        <w:spacing w:line="434" w:lineRule="auto"/>
        <w:rPr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</w:t>
      </w:r>
      <w:proofErr w:type="gramStart"/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!</w:t>
      </w:r>
      <w:proofErr w:type="gramEnd"/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:rsidR="000842B4" w:rsidRDefault="00E7254F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:rsidR="000842B4" w:rsidRDefault="00E7254F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 xml:space="preserve">operand2 = </w:t>
      </w:r>
      <w:proofErr w:type="gramStart"/>
      <w:r>
        <w:rPr>
          <w:sz w:val="21"/>
        </w:rPr>
        <w:t>pop(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:rsidR="000842B4" w:rsidRDefault="00E7254F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:rsidR="000842B4" w:rsidRDefault="00E7254F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:rsidR="000842B4" w:rsidRDefault="00E7254F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:rsidR="000842B4" w:rsidRDefault="00E7254F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:rsidR="000842B4" w:rsidRDefault="00E7254F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:rsidR="000842B4" w:rsidRDefault="00E7254F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:rsidR="000842B4" w:rsidRDefault="00E7254F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:rsidR="000842B4" w:rsidRDefault="00E7254F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:rsidR="000842B4" w:rsidRDefault="00E7254F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:rsidR="000842B4" w:rsidRDefault="00E7254F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:rsidR="000842B4" w:rsidRDefault="00E7254F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:rsidR="000842B4" w:rsidRDefault="000842B4">
      <w:pPr>
        <w:rPr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:rsidR="000842B4" w:rsidRDefault="00E7254F">
      <w:pPr>
        <w:spacing w:before="197" w:line="434" w:lineRule="auto"/>
        <w:ind w:left="221" w:right="6165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:rsidR="000842B4" w:rsidRDefault="00E7254F">
      <w:pPr>
        <w:spacing w:line="241" w:lineRule="exact"/>
        <w:ind w:left="221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:rsidR="000842B4" w:rsidRDefault="00E7254F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3"/>
        <w:rPr>
          <w:sz w:val="32"/>
        </w:rPr>
      </w:pPr>
    </w:p>
    <w:p w:rsidR="000842B4" w:rsidRDefault="00E7254F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:rsidR="000842B4" w:rsidRDefault="00E7254F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 xml:space="preserve">#include </w:t>
      </w:r>
      <w:r>
        <w:rPr>
          <w:sz w:val="21"/>
        </w:rPr>
        <w:t>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:rsidR="000842B4" w:rsidRDefault="00E7254F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:rsidR="000842B4" w:rsidRDefault="00E7254F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}*</w:t>
      </w:r>
      <w:proofErr w:type="gramEnd"/>
      <w:r>
        <w:rPr>
          <w:sz w:val="21"/>
        </w:rPr>
        <w:t>top;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popStack(</w:t>
      </w:r>
      <w:proofErr w:type="gramEnd"/>
      <w:r>
        <w:rPr>
          <w:sz w:val="21"/>
        </w:rPr>
        <w:t>)</w:t>
      </w:r>
    </w:p>
    <w:p w:rsidR="000842B4" w:rsidRDefault="00E7254F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:rsidR="000842B4" w:rsidRDefault="00E7254F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:rsidR="000842B4" w:rsidRDefault="00E7254F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:rsidR="000842B4" w:rsidRDefault="00E7254F">
      <w:pPr>
        <w:spacing w:before="196"/>
        <w:ind w:left="221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push(</w:t>
      </w:r>
      <w:proofErr w:type="gramEnd"/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temp</w:t>
      </w:r>
      <w:proofErr w:type="gramStart"/>
      <w:r>
        <w:rPr>
          <w:sz w:val="21"/>
        </w:rPr>
        <w:t>=(</w:t>
      </w:r>
      <w:proofErr w:type="gramEnd"/>
      <w:r>
        <w:rPr>
          <w:sz w:val="21"/>
        </w:rPr>
        <w:t>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:rsidR="000842B4" w:rsidRDefault="000842B4">
      <w:pPr>
        <w:rPr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:rsidR="000842B4" w:rsidRDefault="00E7254F">
      <w:pPr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2"/>
        <w:rPr>
          <w:sz w:val="31"/>
        </w:rPr>
      </w:pPr>
    </w:p>
    <w:p w:rsidR="000842B4" w:rsidRDefault="00E7254F">
      <w:pPr>
        <w:ind w:left="221"/>
        <w:rPr>
          <w:sz w:val="21"/>
        </w:rPr>
      </w:pPr>
      <w:r>
        <w:rPr>
          <w:sz w:val="21"/>
        </w:rPr>
        <w:t>else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:rsidR="000842B4" w:rsidRDefault="00E7254F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</w:t>
      </w:r>
    </w:p>
    <w:p w:rsidR="000842B4" w:rsidRDefault="00E7254F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</w:t>
      </w:r>
      <w:proofErr w:type="gramStart"/>
      <w:r>
        <w:rPr>
          <w:sz w:val="21"/>
        </w:rPr>
        <w:t>var!=</w:t>
      </w:r>
      <w:proofErr w:type="gramEnd"/>
      <w:r>
        <w:rPr>
          <w:sz w:val="21"/>
        </w:rPr>
        <w:t>NULL)</w:t>
      </w:r>
    </w:p>
    <w:p w:rsidR="000842B4" w:rsidRDefault="00E7254F">
      <w:pPr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7" w:line="434" w:lineRule="auto"/>
        <w:ind w:left="221" w:right="7273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:rsidR="000842B4" w:rsidRDefault="00E7254F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8" w:line="434" w:lineRule="auto"/>
        <w:ind w:left="221" w:right="7448"/>
        <w:rPr>
          <w:sz w:val="21"/>
        </w:rPr>
      </w:pPr>
      <w:r>
        <w:rPr>
          <w:sz w:val="21"/>
        </w:rPr>
        <w:t>printf("\t%d\n</w:t>
      </w:r>
      <w:proofErr w:type="gramStart"/>
      <w:r>
        <w:rPr>
          <w:sz w:val="21"/>
        </w:rPr>
        <w:t>",var</w:t>
      </w:r>
      <w:proofErr w:type="gramEnd"/>
      <w:r>
        <w:rPr>
          <w:sz w:val="21"/>
        </w:rPr>
        <w:t>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:rsidR="000842B4" w:rsidRDefault="00E7254F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 w:rsidR="000842B4" w:rsidRDefault="00E7254F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:rsidR="000842B4" w:rsidRDefault="00E7254F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:rsidR="000842B4" w:rsidRDefault="00E7254F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:rsidR="000842B4" w:rsidRDefault="000842B4">
      <w:pPr>
        <w:spacing w:line="436" w:lineRule="auto"/>
        <w:rPr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1" w:line="434" w:lineRule="auto"/>
        <w:ind w:left="221" w:right="6643"/>
        <w:rPr>
          <w:sz w:val="21"/>
        </w:rPr>
      </w:pPr>
      <w:proofErr w:type="gramStart"/>
      <w:r>
        <w:rPr>
          <w:sz w:val="21"/>
        </w:rPr>
        <w:lastRenderedPageBreak/>
        <w:t>printf(</w:t>
      </w:r>
      <w:proofErr w:type="gramEnd"/>
      <w:r>
        <w:rPr>
          <w:sz w:val="21"/>
        </w:rPr>
        <w:t>"\n1. Push to stack&amp;quot;");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"\n2. Pop from Stack:");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printf(</w:t>
      </w:r>
      <w:proofErr w:type="gramEnd"/>
      <w:r>
        <w:rPr>
          <w:sz w:val="21"/>
        </w:rPr>
        <w:t xml:space="preserve">"\n3. </w:t>
      </w:r>
      <w:r>
        <w:rPr>
          <w:sz w:val="21"/>
        </w:rPr>
        <w:t>Display data of Stack");</w:t>
      </w:r>
      <w:r>
        <w:rPr>
          <w:spacing w:val="-56"/>
          <w:sz w:val="21"/>
        </w:rPr>
        <w:t xml:space="preserve"> </w:t>
      </w: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:rsidR="000842B4" w:rsidRDefault="00E7254F">
      <w:pPr>
        <w:spacing w:before="1"/>
        <w:ind w:left="221"/>
        <w:rPr>
          <w:sz w:val="21"/>
        </w:rPr>
      </w:pPr>
      <w:proofErr w:type="gramStart"/>
      <w:r>
        <w:rPr>
          <w:sz w:val="21"/>
        </w:rPr>
        <w:t>while(</w:t>
      </w:r>
      <w:proofErr w:type="gramEnd"/>
      <w:r>
        <w:rPr>
          <w:sz w:val="21"/>
        </w:rPr>
        <w:t>1)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5" w:line="436" w:lineRule="auto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</w:t>
      </w:r>
      <w:proofErr w:type="gramStart"/>
      <w:r>
        <w:rPr>
          <w:sz w:val="21"/>
        </w:rPr>
        <w:t>",&amp;</w:t>
      </w:r>
      <w:proofErr w:type="gramEnd"/>
      <w:r>
        <w:rPr>
          <w:sz w:val="21"/>
        </w:rPr>
        <w:t>i);</w:t>
      </w:r>
    </w:p>
    <w:p w:rsidR="000842B4" w:rsidRDefault="00E7254F">
      <w:pPr>
        <w:spacing w:line="239" w:lineRule="exact"/>
        <w:ind w:left="221"/>
        <w:rPr>
          <w:sz w:val="21"/>
        </w:rPr>
      </w:pPr>
      <w:r>
        <w:rPr>
          <w:sz w:val="21"/>
        </w:rPr>
        <w:t>switch(i)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:rsidR="000842B4" w:rsidRDefault="00E7254F">
      <w:pPr>
        <w:spacing w:before="195" w:line="436" w:lineRule="auto"/>
        <w:ind w:left="221" w:right="5826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:rsidR="000842B4" w:rsidRDefault="00E7254F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:rsidR="000842B4" w:rsidRDefault="00E7254F">
      <w:pPr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31"/>
        </w:rPr>
      </w:pPr>
    </w:p>
    <w:p w:rsidR="000842B4" w:rsidRDefault="00E7254F">
      <w:pPr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8"/>
        <w:ind w:left="221"/>
        <w:rPr>
          <w:sz w:val="21"/>
        </w:rPr>
      </w:pPr>
      <w:proofErr w:type="gramStart"/>
      <w:r>
        <w:rPr>
          <w:sz w:val="21"/>
        </w:rPr>
        <w:t>popStack(</w:t>
      </w:r>
      <w:proofErr w:type="gramEnd"/>
      <w:r>
        <w:rPr>
          <w:sz w:val="21"/>
        </w:rPr>
        <w:t>);</w:t>
      </w:r>
    </w:p>
    <w:p w:rsidR="000842B4" w:rsidRDefault="00E7254F">
      <w:pPr>
        <w:spacing w:before="195" w:line="434" w:lineRule="auto"/>
        <w:ind w:left="221" w:right="6269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:rsidR="000842B4" w:rsidRDefault="00E7254F">
      <w:pPr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6" w:line="436" w:lineRule="auto"/>
        <w:ind w:left="221" w:right="8987"/>
        <w:rPr>
          <w:sz w:val="21"/>
        </w:rPr>
      </w:pP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:rsidR="000842B4" w:rsidRDefault="00E7254F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:rsidR="000842B4" w:rsidRDefault="000842B4">
      <w:pPr>
        <w:rPr>
          <w:sz w:val="21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</w:t>
      </w:r>
      <w:proofErr w:type="gramStart"/>
      <w:r>
        <w:rPr>
          <w:sz w:val="21"/>
        </w:rPr>
        <w:t>top!=</w:t>
      </w:r>
      <w:proofErr w:type="gramEnd"/>
      <w:r>
        <w:rPr>
          <w:sz w:val="21"/>
        </w:rPr>
        <w:t>NULL)</w:t>
      </w:r>
    </w:p>
    <w:p w:rsidR="000842B4" w:rsidRDefault="00E7254F">
      <w:pPr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:rsidR="000842B4" w:rsidRDefault="00E7254F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8"/>
        <w:ind w:left="221"/>
        <w:rPr>
          <w:sz w:val="21"/>
        </w:rPr>
      </w:pPr>
      <w:proofErr w:type="gramStart"/>
      <w:r>
        <w:rPr>
          <w:sz w:val="21"/>
        </w:rPr>
        <w:t>exit(</w:t>
      </w:r>
      <w:proofErr w:type="gramEnd"/>
      <w:r>
        <w:rPr>
          <w:sz w:val="21"/>
        </w:rPr>
        <w:t>0);</w:t>
      </w:r>
    </w:p>
    <w:p w:rsidR="000842B4" w:rsidRDefault="00E7254F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:rsidR="000842B4" w:rsidRDefault="00E7254F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:rsidR="000842B4" w:rsidRDefault="00E7254F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:rsidR="000842B4" w:rsidRDefault="00E7254F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:rsidR="000842B4" w:rsidRDefault="00E7254F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:rsidR="000842B4" w:rsidRDefault="00E7254F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3"/>
        <w:rPr>
          <w:sz w:val="26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8"/>
        </w:trPr>
        <w:tc>
          <w:tcPr>
            <w:tcW w:w="1704" w:type="dxa"/>
          </w:tcPr>
          <w:p w:rsidR="000842B4" w:rsidRDefault="00E7254F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:rsidR="000842B4" w:rsidRDefault="00E7254F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:rsidR="000842B4" w:rsidRDefault="00E7254F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:rsidR="000842B4" w:rsidRDefault="000842B4">
      <w:pPr>
        <w:pStyle w:val="BodyText"/>
        <w:spacing w:before="1"/>
        <w:rPr>
          <w:rFonts w:ascii="Cambria"/>
          <w:b/>
          <w:sz w:val="21"/>
        </w:rPr>
      </w:pPr>
    </w:p>
    <w:p w:rsidR="000842B4" w:rsidRDefault="00E7254F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:rsidR="000842B4" w:rsidRDefault="000842B4">
      <w:pPr>
        <w:pStyle w:val="BodyText"/>
        <w:spacing w:before="1"/>
        <w:rPr>
          <w:rFonts w:ascii="Cambria"/>
          <w:b/>
          <w:sz w:val="33"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:rsidR="000842B4" w:rsidRDefault="00E7254F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:rsidR="000842B4" w:rsidRDefault="00E7254F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:rsidR="000842B4" w:rsidRDefault="00E7254F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:rsidR="000842B4" w:rsidRDefault="00E7254F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:rsidR="000842B4" w:rsidRDefault="00E7254F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 xml:space="preserve">While the stack is </w:t>
      </w:r>
      <w:r>
        <w:rPr>
          <w:sz w:val="24"/>
        </w:rPr>
        <w:t>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:rsidR="000842B4" w:rsidRDefault="00E7254F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:rsidR="000842B4" w:rsidRDefault="00E7254F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:rsidR="000842B4" w:rsidRDefault="00E7254F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:rsidR="000842B4" w:rsidRDefault="00E7254F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:rsidR="000842B4" w:rsidRDefault="00E7254F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:rsidR="000842B4" w:rsidRDefault="00E7254F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:rsidR="000842B4" w:rsidRDefault="00E7254F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:rsidR="000842B4" w:rsidRDefault="00E7254F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:rsidR="000842B4" w:rsidRDefault="000842B4">
      <w:pPr>
        <w:pStyle w:val="BodyText"/>
        <w:rPr>
          <w:rFonts w:ascii="Times New Roman"/>
          <w:sz w:val="26"/>
        </w:rPr>
      </w:pPr>
    </w:p>
    <w:p w:rsidR="000842B4" w:rsidRDefault="000842B4">
      <w:pPr>
        <w:pStyle w:val="BodyText"/>
        <w:rPr>
          <w:rFonts w:ascii="Times New Roman"/>
          <w:sz w:val="29"/>
        </w:rPr>
      </w:pPr>
    </w:p>
    <w:p w:rsidR="000842B4" w:rsidRDefault="00E7254F">
      <w:pPr>
        <w:pStyle w:val="BodyText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gramStart"/>
      <w:r>
        <w:t>stack[</w:t>
      </w:r>
      <w:proofErr w:type="gramEnd"/>
      <w:r>
        <w:t>20];</w:t>
      </w:r>
    </w:p>
    <w:p w:rsidR="000842B4" w:rsidRDefault="00E7254F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proofErr w:type="gramStart"/>
      <w:r>
        <w:t>infix[</w:t>
      </w:r>
      <w:proofErr w:type="gramEnd"/>
      <w:r>
        <w:t>40],</w:t>
      </w:r>
      <w:r>
        <w:rPr>
          <w:spacing w:val="-2"/>
        </w:rPr>
        <w:t xml:space="preserve"> </w:t>
      </w:r>
      <w:r>
        <w:t>postfix[40];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3"/>
        <w:rPr>
          <w:sz w:val="32"/>
        </w:rPr>
      </w:pPr>
    </w:p>
    <w:p w:rsidR="000842B4" w:rsidRDefault="00E7254F">
      <w:pPr>
        <w:pStyle w:val="BodyText"/>
        <w:spacing w:before="1" w:line="424" w:lineRule="auto"/>
        <w:ind w:left="221" w:right="7528"/>
      </w:pPr>
      <w:r>
        <w:t xml:space="preserve">void </w:t>
      </w:r>
      <w:proofErr w:type="gramStart"/>
      <w:r>
        <w:t>convertToPostfix(</w:t>
      </w:r>
      <w:proofErr w:type="gramEnd"/>
      <w:r>
        <w:t>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:rsidR="000842B4" w:rsidRDefault="00E7254F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proofErr w:type="gramStart"/>
      <w:r>
        <w:t>pop(</w:t>
      </w:r>
      <w:proofErr w:type="gramEnd"/>
      <w:r>
        <w:t>);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32"/>
        </w:rPr>
      </w:pPr>
    </w:p>
    <w:p w:rsidR="000842B4" w:rsidRDefault="00E7254F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0842B4" w:rsidRDefault="00E7254F">
      <w:pPr>
        <w:pStyle w:val="BodyText"/>
        <w:spacing w:before="196" w:line="424" w:lineRule="auto"/>
        <w:ind w:left="468" w:right="6146"/>
      </w:pPr>
      <w:proofErr w:type="gramStart"/>
      <w:r>
        <w:t>printf(</w:t>
      </w:r>
      <w:proofErr w:type="gramEnd"/>
      <w:r>
        <w:t>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:rsidR="000842B4" w:rsidRDefault="00E7254F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3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spacing w:line="427" w:lineRule="auto"/>
        <w:ind w:left="468" w:right="7455" w:hanging="248"/>
      </w:pPr>
      <w:r>
        <w:t xml:space="preserve">void </w:t>
      </w:r>
      <w:proofErr w:type="gramStart"/>
      <w:r>
        <w:t>convertToPostfix(</w:t>
      </w:r>
      <w:proofErr w:type="gramEnd"/>
      <w:r>
        <w:t>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:rsidR="000842B4" w:rsidRDefault="00E7254F">
      <w:pPr>
        <w:pStyle w:val="BodyText"/>
        <w:spacing w:line="427" w:lineRule="auto"/>
        <w:ind w:left="713" w:right="6882" w:hanging="248"/>
      </w:pPr>
      <w:r>
        <w:t>for (i = 0; infix[i</w:t>
      </w:r>
      <w:proofErr w:type="gramStart"/>
      <w:r>
        <w:t>] !</w:t>
      </w:r>
      <w:proofErr w:type="gramEnd"/>
      <w:r>
        <w:t>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:rsidR="000842B4" w:rsidRDefault="00E7254F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:rsidR="000842B4" w:rsidRDefault="00E7254F">
      <w:pPr>
        <w:pStyle w:val="BodyText"/>
        <w:spacing w:before="195" w:line="424" w:lineRule="auto"/>
        <w:ind w:left="1445" w:right="6705" w:hanging="243"/>
      </w:pPr>
      <w:r>
        <w:t xml:space="preserve">while </w:t>
      </w:r>
      <w:r>
        <w:t>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:rsidR="000842B4" w:rsidRDefault="00E7254F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1);</w:t>
      </w:r>
      <w:r>
        <w:rPr>
          <w:spacing w:val="-59"/>
        </w:rPr>
        <w:t xml:space="preserve"> </w:t>
      </w:r>
      <w:r>
        <w:t>break;</w:t>
      </w:r>
    </w:p>
    <w:p w:rsidR="000842B4" w:rsidRDefault="00E7254F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:rsidR="000842B4" w:rsidRDefault="00E7254F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427" w:lineRule="auto"/>
        <w:ind w:left="1202" w:right="6983" w:hanging="15"/>
      </w:pPr>
      <w:r>
        <w:lastRenderedPageBreak/>
        <w:t xml:space="preserve">postfix[j++]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push(2);</w:t>
      </w:r>
    </w:p>
    <w:p w:rsidR="000842B4" w:rsidRDefault="00E7254F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:rsidR="000842B4" w:rsidRDefault="00E7254F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:rsidR="000842B4" w:rsidRDefault="00E7254F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3);</w:t>
      </w:r>
      <w:r>
        <w:rPr>
          <w:spacing w:val="-59"/>
        </w:rPr>
        <w:t xml:space="preserve"> </w:t>
      </w:r>
      <w:r>
        <w:t>break;</w:t>
      </w:r>
    </w:p>
    <w:p w:rsidR="000842B4" w:rsidRDefault="00E7254F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:rsidR="000842B4" w:rsidRDefault="00E7254F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:rsidR="000842B4" w:rsidRDefault="00E7254F">
      <w:pPr>
        <w:pStyle w:val="BodyText"/>
        <w:spacing w:before="2" w:line="427" w:lineRule="auto"/>
        <w:ind w:left="1202" w:right="8050"/>
      </w:pPr>
      <w:proofErr w:type="gramStart"/>
      <w:r>
        <w:t>push(</w:t>
      </w:r>
      <w:proofErr w:type="gramEnd"/>
      <w:r>
        <w:t>4);</w:t>
      </w:r>
      <w:r>
        <w:rPr>
          <w:spacing w:val="-59"/>
        </w:rPr>
        <w:t xml:space="preserve"> </w:t>
      </w:r>
      <w:r>
        <w:t>break;</w:t>
      </w:r>
    </w:p>
    <w:p w:rsidR="000842B4" w:rsidRDefault="00E7254F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:rsidR="000842B4" w:rsidRDefault="00E7254F">
      <w:pPr>
        <w:pStyle w:val="BodyText"/>
        <w:spacing w:before="196" w:line="424" w:lineRule="auto"/>
        <w:ind w:left="1202" w:right="6968"/>
      </w:pPr>
      <w:r>
        <w:t xml:space="preserve">postfix[j++]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push(5);</w:t>
      </w:r>
    </w:p>
    <w:p w:rsidR="000842B4" w:rsidRDefault="00E7254F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:rsidR="000842B4" w:rsidRDefault="00E7254F">
      <w:pPr>
        <w:pStyle w:val="BodyText"/>
        <w:spacing w:before="3" w:line="424" w:lineRule="auto"/>
        <w:ind w:left="1202" w:right="8050"/>
      </w:pPr>
      <w:proofErr w:type="gramStart"/>
      <w:r>
        <w:t>push(</w:t>
      </w:r>
      <w:proofErr w:type="gramEnd"/>
      <w:r>
        <w:t>0);</w:t>
      </w:r>
      <w:r>
        <w:rPr>
          <w:spacing w:val="-59"/>
        </w:rPr>
        <w:t xml:space="preserve"> </w:t>
      </w:r>
      <w:r>
        <w:t>break;</w:t>
      </w:r>
    </w:p>
    <w:p w:rsidR="000842B4" w:rsidRDefault="00E7254F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:rsidR="000842B4" w:rsidRDefault="00E7254F">
      <w:pPr>
        <w:pStyle w:val="BodyText"/>
        <w:spacing w:before="195" w:line="424" w:lineRule="auto"/>
        <w:ind w:left="1445" w:right="6315" w:hanging="243"/>
      </w:pPr>
      <w:r>
        <w:t>while (stack[top</w:t>
      </w:r>
      <w:proofErr w:type="gramStart"/>
      <w:r>
        <w:t>] !</w:t>
      </w:r>
      <w:proofErr w:type="gramEnd"/>
      <w:r>
        <w:t>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:rsidR="000842B4" w:rsidRDefault="00E7254F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:rsidR="000842B4" w:rsidRDefault="00E7254F">
      <w:pPr>
        <w:pStyle w:val="BodyText"/>
        <w:spacing w:before="5"/>
        <w:ind w:left="958"/>
      </w:pPr>
      <w:r>
        <w:t>default:</w:t>
      </w:r>
    </w:p>
    <w:p w:rsidR="000842B4" w:rsidRDefault="00E7254F">
      <w:pPr>
        <w:pStyle w:val="BodyText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:rsidR="000842B4" w:rsidRDefault="00E7254F">
      <w:pPr>
        <w:pStyle w:val="BodyText"/>
        <w:spacing w:before="196"/>
        <w:ind w:left="710"/>
      </w:pPr>
      <w:r>
        <w:t>}</w:t>
      </w:r>
    </w:p>
    <w:p w:rsidR="000842B4" w:rsidRDefault="00E7254F">
      <w:pPr>
        <w:pStyle w:val="BodyText"/>
        <w:spacing w:before="196"/>
        <w:ind w:left="466"/>
      </w:pPr>
      <w:r>
        <w:t>}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941"/>
      </w:pPr>
      <w:r>
        <w:lastRenderedPageBreak/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:rsidR="000842B4" w:rsidRDefault="00E7254F">
      <w:pPr>
        <w:pStyle w:val="BodyText"/>
        <w:spacing w:before="196"/>
        <w:ind w:left="468"/>
      </w:pPr>
      <w:proofErr w:type="gramStart"/>
      <w:r>
        <w:t>printf(</w:t>
      </w:r>
      <w:proofErr w:type="gramEnd"/>
      <w:r>
        <w:t>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1"/>
        <w:rPr>
          <w:sz w:val="27"/>
        </w:rPr>
      </w:pPr>
    </w:p>
    <w:p w:rsidR="000842B4" w:rsidRDefault="00E7254F">
      <w:pPr>
        <w:pStyle w:val="BodyText"/>
        <w:spacing w:before="93" w:line="424" w:lineRule="auto"/>
        <w:ind w:left="466" w:right="7539" w:hanging="245"/>
      </w:pPr>
      <w:r>
        <w:t xml:space="preserve">void </w:t>
      </w:r>
      <w:proofErr w:type="gramStart"/>
      <w:r>
        <w:t>push(</w:t>
      </w:r>
      <w:proofErr w:type="gramEnd"/>
      <w:r>
        <w:t>int element) {</w:t>
      </w:r>
      <w:r>
        <w:rPr>
          <w:spacing w:val="-59"/>
        </w:rPr>
        <w:t xml:space="preserve"> </w:t>
      </w:r>
      <w:r>
        <w:t>top++;</w:t>
      </w:r>
    </w:p>
    <w:p w:rsidR="000842B4" w:rsidRDefault="00E7254F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:rsidR="000842B4" w:rsidRDefault="000842B4">
      <w:pPr>
        <w:pStyle w:val="BodyText"/>
        <w:spacing w:before="11"/>
        <w:rPr>
          <w:sz w:val="8"/>
        </w:rPr>
      </w:pPr>
    </w:p>
    <w:p w:rsidR="000842B4" w:rsidRDefault="00E7254F">
      <w:pPr>
        <w:pStyle w:val="BodyText"/>
        <w:spacing w:before="93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spacing w:before="1" w:line="424" w:lineRule="auto"/>
        <w:ind w:left="468" w:right="8702" w:hanging="248"/>
      </w:pPr>
      <w:r>
        <w:t xml:space="preserve">char </w:t>
      </w:r>
      <w:proofErr w:type="gramStart"/>
      <w:r>
        <w:t>pop(</w:t>
      </w:r>
      <w:proofErr w:type="gramEnd"/>
      <w:r>
        <w:t>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:rsidR="000842B4" w:rsidRDefault="00E7254F">
      <w:pPr>
        <w:pStyle w:val="BodyText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:rsidR="000842B4" w:rsidRDefault="00E7254F">
      <w:pPr>
        <w:pStyle w:val="BodyText"/>
        <w:spacing w:before="2" w:line="424" w:lineRule="auto"/>
        <w:ind w:left="713" w:right="8467" w:hanging="245"/>
      </w:pPr>
      <w:r>
        <w:t xml:space="preserve">switch (el) </w:t>
      </w:r>
      <w:proofErr w:type="gramStart"/>
      <w:r>
        <w:t>{</w:t>
      </w:r>
      <w:r>
        <w:rPr>
          <w:spacing w:val="-59"/>
        </w:rPr>
        <w:t xml:space="preserve"> </w:t>
      </w:r>
      <w:r>
        <w:t>case</w:t>
      </w:r>
      <w:proofErr w:type="gramEnd"/>
      <w:r>
        <w:rPr>
          <w:spacing w:val="-1"/>
        </w:rPr>
        <w:t xml:space="preserve"> </w:t>
      </w:r>
      <w:r>
        <w:t>1:</w:t>
      </w:r>
    </w:p>
    <w:p w:rsidR="000842B4" w:rsidRDefault="00E7254F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:rsidR="000842B4" w:rsidRDefault="00E7254F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:rsidR="000842B4" w:rsidRDefault="00E7254F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:rsidR="000842B4" w:rsidRDefault="00E7254F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:rsidR="000842B4" w:rsidRDefault="00E7254F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:rsidR="000842B4" w:rsidRDefault="00E7254F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0842B4" w:rsidRDefault="00E7254F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:rsidR="000842B4" w:rsidRDefault="00E7254F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:rsidR="000842B4" w:rsidRDefault="00E7254F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:rsidR="000842B4" w:rsidRDefault="00E7254F">
      <w:pPr>
        <w:pStyle w:val="BodyText"/>
        <w:spacing w:before="2"/>
        <w:ind w:left="466"/>
      </w:pPr>
      <w: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:rsidR="000842B4" w:rsidRDefault="00E7254F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:rsidR="000842B4" w:rsidRDefault="00E7254F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90280" id="Ink 75" o:spid="_x0000_s1026" type="#_x0000_t75" style="position:absolute;margin-left:181.3pt;margin-top:43.3pt;width:375.6pt;height:177.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">
                <v:imagedata r:id="rId28" o:title="" croptop="-683808f" cropleft="-108362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9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363C7" id="Ink 74" o:spid="_x0000_s1026" type="#_x0000_t75" style="position:absolute;margin-left:182.95pt;margin-top:49.35pt;width:243.55pt;height:183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">
                <v:imagedata r:id="rId30" o:title="" croptop="-574969f" cropleft="-1748248f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4"/>
        <w:rPr>
          <w:sz w:val="25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:rsidR="000842B4" w:rsidRDefault="00E7254F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:rsidR="000842B4" w:rsidRDefault="00E7254F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:rsidR="000842B4" w:rsidRDefault="00E7254F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onto </w:t>
      </w:r>
      <w:r>
        <w:rPr>
          <w:sz w:val="24"/>
        </w:rPr>
        <w:t>the stack.</w:t>
      </w:r>
    </w:p>
    <w:p w:rsidR="000842B4" w:rsidRDefault="00E7254F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:rsidR="000842B4" w:rsidRDefault="00E7254F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:rsidR="000842B4" w:rsidRDefault="00E7254F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:rsidR="000842B4" w:rsidRDefault="00E7254F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:rsidR="000842B4" w:rsidRDefault="00E7254F">
      <w:pPr>
        <w:pStyle w:val="BodyText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:rsidR="000842B4" w:rsidRDefault="00E7254F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stack[</w:t>
      </w:r>
      <w:proofErr w:type="gramEnd"/>
      <w:r>
        <w:t>100];</w:t>
      </w:r>
    </w:p>
    <w:p w:rsidR="000842B4" w:rsidRDefault="00E7254F">
      <w:pPr>
        <w:pStyle w:val="BodyText"/>
        <w:spacing w:before="196" w:line="424" w:lineRule="auto"/>
        <w:ind w:left="221" w:right="7833"/>
      </w:pPr>
      <w:r>
        <w:t xml:space="preserve">void push (int data) </w:t>
      </w:r>
      <w:proofErr w:type="gramStart"/>
      <w:r>
        <w:t>{</w:t>
      </w:r>
      <w:r>
        <w:rPr>
          <w:spacing w:val="-59"/>
        </w:rPr>
        <w:t xml:space="preserve"> </w:t>
      </w:r>
      <w:r>
        <w:t>stack</w:t>
      </w:r>
      <w:proofErr w:type="gramEnd"/>
      <w:r>
        <w:t>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:rsidR="000842B4" w:rsidRDefault="00E7254F">
      <w:pPr>
        <w:pStyle w:val="BodyText"/>
        <w:spacing w:before="3"/>
        <w:ind w:left="221"/>
      </w:pPr>
      <w:r>
        <w:t>}</w:t>
      </w:r>
    </w:p>
    <w:p w:rsidR="000842B4" w:rsidRDefault="00E7254F">
      <w:pPr>
        <w:pStyle w:val="BodyText"/>
        <w:spacing w:before="196" w:line="424" w:lineRule="auto"/>
        <w:ind w:left="221" w:right="8836"/>
      </w:pPr>
      <w:r>
        <w:t xml:space="preserve">int pop ()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t xml:space="preserve"> data;</w:t>
      </w:r>
    </w:p>
    <w:p w:rsidR="000842B4" w:rsidRDefault="00E7254F">
      <w:pPr>
        <w:pStyle w:val="BodyText"/>
        <w:spacing w:before="4" w:line="424" w:lineRule="auto"/>
        <w:ind w:left="221" w:right="8640"/>
      </w:pPr>
      <w:r>
        <w:t xml:space="preserve">if (top </w:t>
      </w:r>
      <w:r>
        <w:t>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:rsidR="000842B4" w:rsidRDefault="00E7254F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:rsidR="000842B4" w:rsidRDefault="00E7254F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:rsidR="000842B4" w:rsidRDefault="00E7254F">
      <w:pPr>
        <w:pStyle w:val="BodyText"/>
        <w:spacing w:before="195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proofErr w:type="gramStart"/>
      <w:r>
        <w:t>str[</w:t>
      </w:r>
      <w:proofErr w:type="gramEnd"/>
      <w:r>
        <w:t>100];</w:t>
      </w:r>
    </w:p>
    <w:p w:rsidR="000842B4" w:rsidRDefault="00E7254F">
      <w:pPr>
        <w:pStyle w:val="BodyText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proofErr w:type="gramStart"/>
      <w:r>
        <w:t>printf(</w:t>
      </w:r>
      <w:proofErr w:type="gramEnd"/>
      <w:r>
        <w:t>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:rsidR="000842B4" w:rsidRDefault="00E7254F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32"/>
        </w:rPr>
      </w:pPr>
    </w:p>
    <w:p w:rsidR="000842B4" w:rsidRDefault="00E7254F">
      <w:pPr>
        <w:pStyle w:val="BodyText"/>
        <w:ind w:left="221"/>
      </w:pPr>
      <w:r>
        <w:t>{</w:t>
      </w:r>
    </w:p>
    <w:p w:rsidR="000842B4" w:rsidRDefault="00E7254F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 w:line="424" w:lineRule="auto"/>
        <w:ind w:left="221" w:right="6699"/>
      </w:pPr>
      <w:r>
        <w:t>data = (data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:rsidR="000842B4" w:rsidRDefault="000842B4">
      <w:pPr>
        <w:spacing w:line="424" w:lineRule="auto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</w:pPr>
      <w:r>
        <w:lastRenderedPageBreak/>
        <w:t>continue;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if (</w:t>
      </w:r>
      <w:proofErr w:type="gramStart"/>
      <w:r>
        <w:t>data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-1)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/>
        <w:ind w:left="221"/>
      </w:pPr>
      <w:r>
        <w:t>push(data);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7" w:line="424" w:lineRule="auto"/>
        <w:ind w:left="221" w:right="8083"/>
      </w:pPr>
      <w:r>
        <w:t xml:space="preserve">operand2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:rsidR="000842B4" w:rsidRDefault="00E7254F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:rsidR="000842B4" w:rsidRDefault="00E7254F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:rsidR="000842B4" w:rsidRDefault="00E7254F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:rsidR="000842B4" w:rsidRDefault="00E7254F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:rsidR="000842B4" w:rsidRDefault="00E7254F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:rsidR="000842B4" w:rsidRDefault="00E7254F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:rsidR="000842B4" w:rsidRDefault="00E7254F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:rsidR="000842B4" w:rsidRDefault="00E7254F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:rsidR="000842B4" w:rsidRDefault="00E7254F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:rsidR="000842B4" w:rsidRDefault="00E7254F">
      <w:pPr>
        <w:pStyle w:val="BodyText"/>
        <w:spacing w:before="2"/>
        <w:ind w:left="221"/>
      </w:pPr>
      <w:r>
        <w:t>break;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</w:pPr>
      <w:r>
        <w:lastRenderedPageBreak/>
        <w:t>}</w:t>
      </w:r>
    </w:p>
    <w:p w:rsidR="000842B4" w:rsidRDefault="00E7254F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:rsidR="000842B4" w:rsidRDefault="00E7254F">
      <w:pPr>
        <w:pStyle w:val="BodyText"/>
        <w:spacing w:before="196" w:line="424" w:lineRule="auto"/>
        <w:ind w:left="221" w:right="5990"/>
      </w:pPr>
      <w:proofErr w:type="gramStart"/>
      <w:r>
        <w:t>printf(</w:t>
      </w:r>
      <w:proofErr w:type="gramEnd"/>
      <w:r>
        <w:t>"The answer is:%d\n", stack[top]);</w:t>
      </w:r>
      <w:r>
        <w:rPr>
          <w:spacing w:val="-59"/>
        </w:rPr>
        <w:t xml:space="preserve"> </w:t>
      </w:r>
      <w:r>
        <w:t>else</w:t>
      </w:r>
    </w:p>
    <w:p w:rsidR="000842B4" w:rsidRDefault="00E7254F">
      <w:pPr>
        <w:pStyle w:val="BodyText"/>
        <w:spacing w:before="2"/>
        <w:ind w:left="221"/>
      </w:pPr>
      <w:proofErr w:type="gramStart"/>
      <w:r>
        <w:t>printf(</w:t>
      </w:r>
      <w:proofErr w:type="gramEnd"/>
      <w:r>
        <w:t>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:rsidR="000842B4" w:rsidRDefault="00E7254F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0842B4" w:rsidRDefault="00E7254F">
      <w:pPr>
        <w:pStyle w:val="BodyText"/>
        <w:spacing w:line="252" w:lineRule="exact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3"/>
        <w:rPr>
          <w:sz w:val="32"/>
        </w:rPr>
      </w:pPr>
    </w:p>
    <w:p w:rsidR="000842B4" w:rsidRDefault="00E7254F">
      <w:pPr>
        <w:pStyle w:val="BodyText"/>
        <w:ind w:left="221"/>
      </w:pPr>
      <w:r>
        <w:t>OUTPUT:</w:t>
      </w:r>
    </w:p>
    <w:p w:rsidR="000842B4" w:rsidRDefault="00E7254F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9"/>
        <w:rPr>
          <w:sz w:val="20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518"/>
        </w:trPr>
        <w:tc>
          <w:tcPr>
            <w:tcW w:w="1704" w:type="dxa"/>
          </w:tcPr>
          <w:p w:rsidR="000842B4" w:rsidRDefault="00E7254F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:rsidR="000842B4" w:rsidRDefault="00E7254F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:rsidR="000842B4" w:rsidRDefault="00E7254F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:rsidR="000842B4" w:rsidRDefault="000842B4">
      <w:pPr>
        <w:pStyle w:val="BodyText"/>
        <w:spacing w:before="1"/>
        <w:rPr>
          <w:rFonts w:ascii="Cambria"/>
          <w:b/>
          <w:sz w:val="21"/>
        </w:rPr>
      </w:pPr>
    </w:p>
    <w:p w:rsidR="000842B4" w:rsidRDefault="00E7254F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:rsidR="000842B4" w:rsidRDefault="00E7254F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:rsidR="000842B4" w:rsidRDefault="00E7254F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:rsidR="000842B4" w:rsidRDefault="00E7254F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:rsidR="000842B4" w:rsidRDefault="00E7254F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:rsidR="000842B4" w:rsidRDefault="00E7254F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:rsidR="000842B4" w:rsidRDefault="00E7254F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:rsidR="000842B4" w:rsidRDefault="00E7254F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:rsidR="000842B4" w:rsidRDefault="00E7254F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:rsidR="000842B4" w:rsidRDefault="00E7254F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:rsidR="000842B4" w:rsidRDefault="00E7254F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:rsidR="000842B4" w:rsidRDefault="00E7254F">
      <w:pPr>
        <w:pStyle w:val="BodyText"/>
        <w:spacing w:before="199"/>
        <w:ind w:left="221"/>
      </w:pPr>
      <w: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:rsidR="000842B4" w:rsidRDefault="00E7254F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:rsidR="000842B4" w:rsidRDefault="00E7254F">
      <w:pPr>
        <w:pStyle w:val="BodyText"/>
        <w:spacing w:before="197"/>
        <w:ind w:left="221"/>
      </w:pPr>
      <w:r>
        <w:t>};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0"/>
        <w:rPr>
          <w:sz w:val="27"/>
        </w:rPr>
      </w:pPr>
    </w:p>
    <w:p w:rsidR="000842B4" w:rsidRDefault="00E7254F">
      <w:pPr>
        <w:pStyle w:val="BodyText"/>
        <w:spacing w:before="94" w:line="424" w:lineRule="auto"/>
        <w:ind w:left="221" w:right="5986"/>
      </w:pPr>
      <w:r>
        <w:t xml:space="preserve">struct queue </w:t>
      </w:r>
      <w:r>
        <w:t>*</w:t>
      </w:r>
      <w:proofErr w:type="gramStart"/>
      <w:r>
        <w:t>addq(</w:t>
      </w:r>
      <w:proofErr w:type="gramEnd"/>
      <w:r>
        <w:t>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7"/>
        <w:ind w:left="468"/>
      </w:pPr>
      <w:r>
        <w:t>do</w:t>
      </w:r>
    </w:p>
    <w:p w:rsidR="000842B4" w:rsidRDefault="00E7254F">
      <w:pPr>
        <w:pStyle w:val="BodyText"/>
        <w:spacing w:before="196"/>
        <w:ind w:left="466"/>
      </w:pPr>
      <w: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 w:line="424" w:lineRule="auto"/>
        <w:ind w:left="713" w:right="6218"/>
      </w:pPr>
      <w:proofErr w:type="gramStart"/>
      <w:r>
        <w:t>printf(</w:t>
      </w:r>
      <w:proofErr w:type="gramEnd"/>
      <w:r>
        <w:t>"\n1. Add to Queue");</w:t>
      </w:r>
      <w:r>
        <w:rPr>
          <w:spacing w:val="1"/>
        </w:rPr>
        <w:t xml:space="preserve"> </w:t>
      </w:r>
      <w:proofErr w:type="gramStart"/>
      <w:r>
        <w:t>printf(</w:t>
      </w:r>
      <w:proofErr w:type="gramEnd"/>
      <w:r>
        <w:t>"\n2. Delete from Queue");</w:t>
      </w:r>
      <w:r>
        <w:rPr>
          <w:spacing w:val="-59"/>
        </w:rPr>
        <w:t xml:space="preserve"> </w:t>
      </w:r>
      <w:proofErr w:type="gramStart"/>
      <w:r>
        <w:t>printf(</w:t>
      </w:r>
      <w:proofErr w:type="gramEnd"/>
      <w:r>
        <w:t>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proofErr w:type="gramStart"/>
      <w:r>
        <w:t>printf(</w:t>
      </w:r>
      <w:proofErr w:type="gramEnd"/>
      <w:r>
        <w:t>"\nSelect an option: ");</w:t>
      </w:r>
      <w:r>
        <w:rPr>
          <w:spacing w:val="1"/>
        </w:rPr>
        <w:t xml:space="preserve"> </w:t>
      </w:r>
      <w:r>
        <w:t>scanf("%d</w:t>
      </w:r>
      <w:r>
        <w:t>",</w:t>
      </w:r>
      <w:r>
        <w:rPr>
          <w:spacing w:val="1"/>
        </w:rPr>
        <w:t xml:space="preserve"> </w:t>
      </w:r>
      <w:r>
        <w:t>&amp;option);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8"/>
        <w:ind w:left="713"/>
      </w:pPr>
      <w:r>
        <w:t>switch(option)</w:t>
      </w:r>
    </w:p>
    <w:p w:rsidR="000842B4" w:rsidRDefault="00E7254F">
      <w:pPr>
        <w:pStyle w:val="BodyText"/>
        <w:spacing w:before="196"/>
        <w:ind w:left="710"/>
      </w:pPr>
      <w: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:rsidR="000842B4" w:rsidRDefault="00E7254F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:rsidR="000842B4" w:rsidRDefault="00E7254F">
      <w:pPr>
        <w:pStyle w:val="BodyText"/>
        <w:spacing w:before="196"/>
        <w:ind w:left="1202"/>
      </w:pPr>
      <w:proofErr w:type="gramStart"/>
      <w:r>
        <w:t>printf(</w:t>
      </w:r>
      <w:proofErr w:type="gramEnd"/>
      <w:r>
        <w:t>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:rsidR="000842B4" w:rsidRDefault="00E7254F">
      <w:pPr>
        <w:pStyle w:val="BodyText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:rsidR="000842B4" w:rsidRDefault="00E7254F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:rsidR="000842B4" w:rsidRDefault="00E7254F">
      <w:pPr>
        <w:pStyle w:val="BodyText"/>
        <w:spacing w:before="195"/>
        <w:ind w:left="1202"/>
      </w:pPr>
      <w:proofErr w:type="gramStart"/>
      <w:r>
        <w:t>exit(</w:t>
      </w:r>
      <w:proofErr w:type="gramEnd"/>
      <w:r>
        <w:t>0);</w:t>
      </w:r>
    </w:p>
    <w:p w:rsidR="000842B4" w:rsidRDefault="00E7254F">
      <w:pPr>
        <w:pStyle w:val="BodyText"/>
        <w:spacing w:before="196"/>
        <w:ind w:left="710"/>
      </w:pPr>
      <w:r>
        <w:t>}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proofErr w:type="gramStart"/>
      <w:r>
        <w:t>while(</w:t>
      </w:r>
      <w:proofErr w:type="gramEnd"/>
      <w:r>
        <w:t>1);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rPr>
          <w:sz w:val="28"/>
        </w:rPr>
      </w:pPr>
    </w:p>
    <w:p w:rsidR="000842B4" w:rsidRDefault="00E7254F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2"/>
        <w:rPr>
          <w:sz w:val="28"/>
        </w:rPr>
      </w:pPr>
    </w:p>
    <w:p w:rsidR="000842B4" w:rsidRDefault="00E7254F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gramStart"/>
      <w:r>
        <w:t>addq(</w:t>
      </w:r>
      <w:proofErr w:type="gramEnd"/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 w:line="424" w:lineRule="auto"/>
        <w:ind w:left="468" w:right="2750"/>
      </w:pPr>
      <w:r>
        <w:t>struct queue *new_node = (struct queue</w:t>
      </w:r>
      <w:proofErr w:type="gramStart"/>
      <w:r>
        <w:t>*)malloc</w:t>
      </w:r>
      <w:proofErr w:type="gramEnd"/>
      <w:r>
        <w:t>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0842B4" w:rsidRDefault="00E7254F">
      <w:pPr>
        <w:pStyle w:val="BodyText"/>
        <w:spacing w:before="2"/>
        <w:ind w:left="466"/>
      </w:pPr>
      <w: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 w:line="424" w:lineRule="auto"/>
        <w:ind w:left="710" w:right="6526" w:firstLine="2"/>
      </w:pPr>
      <w:proofErr w:type="gramStart"/>
      <w:r>
        <w:t>printf(</w:t>
      </w:r>
      <w:proofErr w:type="gramEnd"/>
      <w:r>
        <w:t>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:rsidR="000842B4" w:rsidRDefault="00E7254F">
      <w:pPr>
        <w:pStyle w:val="BodyText"/>
        <w:spacing w:before="2"/>
        <w:ind w:left="466"/>
      </w:pPr>
      <w:r>
        <w:t>}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1"/>
        <w:rPr>
          <w:sz w:val="27"/>
        </w:rPr>
      </w:pPr>
    </w:p>
    <w:p w:rsidR="000842B4" w:rsidRDefault="00E7254F">
      <w:pPr>
        <w:pStyle w:val="BodyText"/>
        <w:spacing w:before="93" w:line="427" w:lineRule="auto"/>
        <w:ind w:left="468" w:right="6481"/>
      </w:pPr>
      <w:proofErr w:type="gramStart"/>
      <w:r>
        <w:t>printf(</w:t>
      </w:r>
      <w:proofErr w:type="gramEnd"/>
      <w:r>
        <w:t>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2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0842B4" w:rsidRDefault="00E7254F">
      <w:pPr>
        <w:pStyle w:val="BodyText"/>
        <w:spacing w:before="196"/>
        <w:ind w:left="466"/>
      </w:pPr>
      <w: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:rsidR="000842B4" w:rsidRDefault="00E7254F">
      <w:pPr>
        <w:pStyle w:val="BodyText"/>
        <w:spacing w:before="196"/>
        <w:ind w:left="466"/>
      </w:pPr>
      <w:r>
        <w:t>}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468"/>
      </w:pPr>
      <w:r>
        <w:t>else</w:t>
      </w:r>
    </w:p>
    <w:p w:rsidR="000842B4" w:rsidRDefault="00E7254F">
      <w:pPr>
        <w:pStyle w:val="BodyText"/>
        <w:spacing w:before="196"/>
        <w:ind w:left="466"/>
      </w:pPr>
      <w:r>
        <w:t>{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</w:t>
      </w:r>
      <w:proofErr w:type="gramStart"/>
      <w:r>
        <w:t>next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:rsidR="000842B4" w:rsidRDefault="00E7254F">
      <w:pPr>
        <w:pStyle w:val="BodyText"/>
        <w:spacing w:line="250" w:lineRule="exact"/>
        <w:ind w:left="710"/>
      </w:pPr>
      <w: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:rsidR="000842B4" w:rsidRDefault="00E7254F">
      <w:pPr>
        <w:pStyle w:val="BodyText"/>
        <w:spacing w:before="196"/>
        <w:ind w:left="710"/>
      </w:pPr>
      <w:r>
        <w:t>}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:rsidR="000842B4" w:rsidRDefault="00E7254F">
      <w:pPr>
        <w:pStyle w:val="BodyText"/>
        <w:spacing w:before="195"/>
        <w:ind w:left="466"/>
      </w:pPr>
      <w:r>
        <w:t>}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rPr>
          <w:sz w:val="28"/>
        </w:rPr>
      </w:pPr>
    </w:p>
    <w:p w:rsidR="000842B4" w:rsidRDefault="00E7254F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0"/>
        <w:rPr>
          <w:sz w:val="27"/>
        </w:rPr>
      </w:pPr>
    </w:p>
    <w:p w:rsidR="000842B4" w:rsidRDefault="00E7254F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gramStart"/>
      <w:r>
        <w:t>delq(</w:t>
      </w:r>
      <w:proofErr w:type="gramEnd"/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:rsidR="000842B4" w:rsidRDefault="00E7254F">
      <w:pPr>
        <w:pStyle w:val="BodyText"/>
        <w:spacing w:before="198"/>
        <w:ind w:left="221"/>
      </w:pPr>
      <w: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0842B4" w:rsidRDefault="00E7254F">
      <w:pPr>
        <w:pStyle w:val="BodyText"/>
        <w:spacing w:before="196"/>
        <w:ind w:left="466"/>
      </w:pPr>
      <w: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3" w:line="427" w:lineRule="auto"/>
        <w:ind w:left="710" w:right="6893" w:firstLine="2"/>
      </w:pPr>
      <w:proofErr w:type="gramStart"/>
      <w:r>
        <w:t>printf(</w:t>
      </w:r>
      <w:proofErr w:type="gramEnd"/>
      <w:r>
        <w:t>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:rsidR="000842B4" w:rsidRDefault="00E7254F">
      <w:pPr>
        <w:pStyle w:val="BodyText"/>
        <w:spacing w:line="250" w:lineRule="exact"/>
        <w:ind w:left="466"/>
      </w:pPr>
      <w:r>
        <w:t>}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1"/>
        <w:rPr>
          <w:sz w:val="27"/>
        </w:rPr>
      </w:pPr>
    </w:p>
    <w:p w:rsidR="000842B4" w:rsidRDefault="00E7254F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proofErr w:type="gramStart"/>
      <w:r>
        <w:t>printf(</w:t>
      </w:r>
      <w:proofErr w:type="gramEnd"/>
      <w:r>
        <w:t>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:rsidR="000842B4" w:rsidRDefault="00E7254F">
      <w:pPr>
        <w:pStyle w:val="BodyText"/>
        <w:spacing w:before="3"/>
        <w:ind w:left="466"/>
      </w:pPr>
      <w:r>
        <w:t>free(temp);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1"/>
        <w:rPr>
          <w:sz w:val="27"/>
        </w:rPr>
      </w:pPr>
    </w:p>
    <w:p w:rsidR="000842B4" w:rsidRDefault="00E7254F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:rsidR="000842B4" w:rsidRDefault="00E7254F">
      <w:pPr>
        <w:pStyle w:val="BodyText"/>
        <w:spacing w:before="2"/>
        <w:ind w:left="221"/>
      </w:pPr>
      <w: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:rsidR="000842B4" w:rsidRDefault="00E7254F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E7254F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:rsidR="000842B4" w:rsidRDefault="00E7254F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:rsidR="000842B4" w:rsidRDefault="00E7254F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:rsidR="000842B4" w:rsidRDefault="00E7254F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spacing w:before="11"/>
        <w:rPr>
          <w:rFonts w:ascii="Cambria"/>
          <w:b/>
          <w:sz w:val="28"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9"/>
        <w:rPr>
          <w:rFonts w:ascii="Cambria"/>
          <w:b/>
          <w:sz w:val="23"/>
        </w:rPr>
      </w:pPr>
    </w:p>
    <w:p w:rsidR="000842B4" w:rsidRDefault="00E7254F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:rsidR="000842B4" w:rsidRDefault="00E7254F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:rsidR="000842B4" w:rsidRDefault="00E7254F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:rsidR="000842B4" w:rsidRDefault="00E7254F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:rsidR="000842B4" w:rsidRDefault="00E7254F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:rsidR="000842B4" w:rsidRDefault="00E7254F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:rsidR="000842B4" w:rsidRDefault="00E7254F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:rsidR="000842B4" w:rsidRDefault="00E7254F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:rsidR="000842B4" w:rsidRDefault="00E7254F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:rsidR="000842B4" w:rsidRDefault="00E7254F">
      <w:pPr>
        <w:pStyle w:val="BodyText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</w:t>
      </w:r>
      <w:r>
        <w:t>de</w:t>
      </w:r>
      <w:r>
        <w:rPr>
          <w:spacing w:val="-10"/>
        </w:rPr>
        <w:t xml:space="preserve"> </w:t>
      </w:r>
      <w:r>
        <w:t>&lt;stdlib.h&gt;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5" w:line="424" w:lineRule="auto"/>
        <w:ind w:left="221" w:right="8616"/>
      </w:pPr>
      <w:r>
        <w:t xml:space="preserve">struct node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element;</w:t>
      </w:r>
    </w:p>
    <w:p w:rsidR="000842B4" w:rsidRDefault="00E7254F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:rsidR="000842B4" w:rsidRDefault="00E7254F">
      <w:pPr>
        <w:pStyle w:val="BodyText"/>
        <w:spacing w:before="3"/>
        <w:ind w:left="221"/>
      </w:pPr>
      <w:r>
        <w:t>};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32"/>
        </w:rPr>
      </w:pPr>
    </w:p>
    <w:p w:rsidR="000842B4" w:rsidRDefault="00E7254F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gramStart"/>
      <w:r>
        <w:t>createNode(</w:t>
      </w:r>
      <w:proofErr w:type="gramEnd"/>
      <w:r>
        <w:t>int</w:t>
      </w:r>
      <w:r>
        <w:rPr>
          <w:spacing w:val="-3"/>
        </w:rPr>
        <w:t xml:space="preserve"> </w:t>
      </w:r>
      <w:r>
        <w:t>val)</w:t>
      </w:r>
    </w:p>
    <w:p w:rsidR="000842B4" w:rsidRDefault="00E7254F">
      <w:pPr>
        <w:pStyle w:val="BodyText"/>
        <w:spacing w:before="199"/>
        <w:ind w:left="221"/>
      </w:pPr>
      <w:r>
        <w:t>{</w:t>
      </w:r>
    </w:p>
    <w:p w:rsidR="000842B4" w:rsidRDefault="00E7254F">
      <w:pPr>
        <w:pStyle w:val="BodyText"/>
        <w:spacing w:before="196" w:line="424" w:lineRule="auto"/>
        <w:ind w:left="221" w:right="3861"/>
      </w:pPr>
      <w:r>
        <w:t>struct node* Node = (struct node</w:t>
      </w:r>
      <w:proofErr w:type="gramStart"/>
      <w:r>
        <w:t>*)malloc</w:t>
      </w:r>
      <w:proofErr w:type="gramEnd"/>
      <w:r>
        <w:t>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:rsidR="000842B4" w:rsidRDefault="00E7254F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32"/>
        </w:rPr>
      </w:pPr>
    </w:p>
    <w:p w:rsidR="000842B4" w:rsidRDefault="00E7254F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gramStart"/>
      <w:r>
        <w:t>traversePreorder(</w:t>
      </w:r>
      <w:proofErr w:type="gramEnd"/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:rsidR="000842B4" w:rsidRDefault="00E7254F">
      <w:pPr>
        <w:pStyle w:val="BodyText"/>
        <w:spacing w:line="424" w:lineRule="auto"/>
        <w:ind w:left="221" w:right="6981"/>
      </w:pPr>
      <w:proofErr w:type="gramStart"/>
      <w:r>
        <w:t>printf(</w:t>
      </w:r>
      <w:proofErr w:type="gramEnd"/>
      <w:r>
        <w:t>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:rsidR="000842B4" w:rsidRDefault="00E7254F">
      <w:pPr>
        <w:pStyle w:val="BodyText"/>
        <w:spacing w:before="3"/>
        <w:ind w:left="221"/>
      </w:pPr>
      <w: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gramStart"/>
      <w:r>
        <w:t>traverseInorder(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:rsidR="000842B4" w:rsidRDefault="00E7254F">
      <w:pPr>
        <w:pStyle w:val="BodyText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proofErr w:type="gramStart"/>
      <w:r>
        <w:t>printf(</w:t>
      </w:r>
      <w:proofErr w:type="gramEnd"/>
      <w:r>
        <w:t>" %d ", root-&gt;element);</w:t>
      </w:r>
      <w:r>
        <w:rPr>
          <w:spacing w:val="-59"/>
        </w:rPr>
        <w:t xml:space="preserve"> </w:t>
      </w:r>
      <w:r>
        <w:t>traverseInorder(root-&gt;right);</w:t>
      </w:r>
    </w:p>
    <w:p w:rsidR="000842B4" w:rsidRDefault="00E7254F">
      <w:pPr>
        <w:pStyle w:val="BodyText"/>
        <w:spacing w:before="3"/>
        <w:ind w:left="221"/>
      </w:pPr>
      <w:r>
        <w:t>}</w:t>
      </w:r>
    </w:p>
    <w:p w:rsidR="000842B4" w:rsidRDefault="00E7254F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proofErr w:type="gramStart"/>
      <w:r>
        <w:t>traversePostorder(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:rsidR="000842B4" w:rsidRDefault="00E7254F">
      <w:pPr>
        <w:pStyle w:val="BodyText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proofErr w:type="gramStart"/>
      <w:r>
        <w:t>printf(</w:t>
      </w:r>
      <w:proofErr w:type="gramEnd"/>
      <w:r>
        <w:t>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:rsidR="000842B4" w:rsidRDefault="00E7254F">
      <w:pPr>
        <w:pStyle w:val="BodyText"/>
        <w:spacing w:before="3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 w:line="424" w:lineRule="auto"/>
        <w:ind w:left="221" w:right="6390"/>
      </w:pPr>
      <w:r>
        <w:t xml:space="preserve">struct node* root = </w:t>
      </w:r>
      <w:proofErr w:type="gramStart"/>
      <w:r>
        <w:t>createNode(</w:t>
      </w:r>
      <w:proofErr w:type="gramEnd"/>
      <w:r>
        <w:t>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:rsidR="000842B4" w:rsidRDefault="00E7254F">
      <w:pPr>
        <w:pStyle w:val="BodyText"/>
        <w:spacing w:before="2" w:line="424" w:lineRule="auto"/>
        <w:ind w:left="221" w:right="6638"/>
      </w:pPr>
      <w:r>
        <w:t xml:space="preserve">root-&gt;right = </w:t>
      </w:r>
      <w:proofErr w:type="gramStart"/>
      <w:r>
        <w:t>createNode(</w:t>
      </w:r>
      <w:proofErr w:type="gramEnd"/>
      <w:r>
        <w:t>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:rsidR="000842B4" w:rsidRDefault="00E7254F">
      <w:pPr>
        <w:pStyle w:val="BodyText"/>
        <w:spacing w:before="2" w:line="424" w:lineRule="auto"/>
        <w:ind w:left="221" w:right="6141"/>
      </w:pPr>
      <w:r>
        <w:t xml:space="preserve">root-&gt;left-&gt;right = </w:t>
      </w:r>
      <w:proofErr w:type="gramStart"/>
      <w:r>
        <w:t>createNode(</w:t>
      </w:r>
      <w:proofErr w:type="gramEnd"/>
      <w:r>
        <w:t>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:rsidR="000842B4" w:rsidRDefault="00E7254F">
      <w:pPr>
        <w:pStyle w:val="BodyText"/>
        <w:spacing w:before="5" w:line="424" w:lineRule="auto"/>
        <w:ind w:left="221" w:right="6007"/>
      </w:pPr>
      <w:r>
        <w:t xml:space="preserve">root-&gt;left-&gt;left-&gt;right = </w:t>
      </w:r>
      <w:proofErr w:type="gramStart"/>
      <w:r>
        <w:t>createNode(</w:t>
      </w:r>
      <w:proofErr w:type="gramEnd"/>
      <w:r>
        <w:t>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:rsidR="000842B4" w:rsidRDefault="00E7254F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createNode(</w:t>
      </w:r>
      <w:proofErr w:type="gramEnd"/>
      <w:r>
        <w:t>56);</w:t>
      </w:r>
    </w:p>
    <w:p w:rsidR="000842B4" w:rsidRDefault="00E7254F">
      <w:pPr>
        <w:pStyle w:val="BodyText"/>
        <w:spacing w:before="196" w:line="424" w:lineRule="auto"/>
        <w:ind w:left="221" w:right="5739"/>
      </w:pPr>
      <w:r>
        <w:t xml:space="preserve">root-&gt;right-&gt;right-&gt;left = </w:t>
      </w:r>
      <w:proofErr w:type="gramStart"/>
      <w:r>
        <w:t>createNode(</w:t>
      </w:r>
      <w:proofErr w:type="gramEnd"/>
      <w:r>
        <w:t>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5" w:line="424" w:lineRule="auto"/>
        <w:ind w:left="221" w:right="4070"/>
      </w:pPr>
      <w:proofErr w:type="gramStart"/>
      <w:r>
        <w:t>printf(</w:t>
      </w:r>
      <w:proofErr w:type="gramEnd"/>
      <w:r>
        <w:t xml:space="preserve">"\n The Preorder traversal of given binary </w:t>
      </w:r>
      <w:r>
        <w:t>tree is -\n");</w:t>
      </w:r>
      <w:r>
        <w:rPr>
          <w:spacing w:val="-59"/>
        </w:rPr>
        <w:t xml:space="preserve"> </w:t>
      </w:r>
      <w:r>
        <w:t>traversePreorder(root);</w:t>
      </w:r>
    </w:p>
    <w:p w:rsidR="000842B4" w:rsidRDefault="000842B4">
      <w:pPr>
        <w:spacing w:line="424" w:lineRule="auto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427" w:lineRule="auto"/>
        <w:ind w:left="221" w:right="4229"/>
      </w:pPr>
      <w:proofErr w:type="gramStart"/>
      <w:r>
        <w:lastRenderedPageBreak/>
        <w:t>printf(</w:t>
      </w:r>
      <w:proofErr w:type="gramEnd"/>
      <w:r>
        <w:t>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0" w:line="424" w:lineRule="auto"/>
        <w:ind w:left="221" w:right="3972"/>
      </w:pPr>
      <w:proofErr w:type="gramStart"/>
      <w:r>
        <w:t>printf(</w:t>
      </w:r>
      <w:proofErr w:type="gramEnd"/>
      <w:r>
        <w:t>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0842B4" w:rsidRDefault="00E7254F">
      <w:pPr>
        <w:pStyle w:val="BodyText"/>
        <w:spacing w:line="252" w:lineRule="exact"/>
        <w:ind w:left="221"/>
      </w:pPr>
      <w:r>
        <w:t>}</w:t>
      </w:r>
    </w:p>
    <w:p w:rsidR="000842B4" w:rsidRDefault="000842B4">
      <w:pPr>
        <w:rPr>
          <w:sz w:val="24"/>
        </w:rPr>
      </w:pPr>
    </w:p>
    <w:p w:rsidR="000842B4" w:rsidRDefault="000842B4">
      <w:pPr>
        <w:pStyle w:val="BodyText"/>
        <w:spacing w:before="3"/>
        <w:rPr>
          <w:sz w:val="32"/>
        </w:rPr>
      </w:pPr>
    </w:p>
    <w:p w:rsidR="000842B4" w:rsidRDefault="00E7254F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:rsidR="000842B4" w:rsidRDefault="000842B4">
      <w:pPr>
        <w:pStyle w:val="BodyText"/>
        <w:spacing w:before="2"/>
        <w:rPr>
          <w:rFonts w:ascii="Cambria"/>
          <w:sz w:val="13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E7254F">
      <w:pPr>
        <w:pStyle w:val="BodyText"/>
        <w:rPr>
          <w:rFonts w:ascii="Cambria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E8A95" id="Ink 24" o:spid="_x0000_s1026" type="#_x0000_t75" style="position:absolute;margin-left:278.2pt;margin-top:73.2pt;width:348.25pt;height:375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">
                <v:imagedata r:id="rId35" o:title="" croptop="-1933045f" cropleft="-125370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6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5AD60" id="Ink 22" o:spid="_x0000_s1026" type="#_x0000_t75" style="position:absolute;margin-left:294.65pt;margin-top:70.45pt;width:475.8pt;height:37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">
                <v:imagedata r:id="rId37" o:title="" croptop="-1697806f" cropleft="-177315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10"/>
        <w:rPr>
          <w:rFonts w:ascii="Cambria"/>
          <w:sz w:val="31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:rsidR="000842B4" w:rsidRDefault="00E7254F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:rsidR="000842B4" w:rsidRDefault="00E7254F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:rsidR="000842B4" w:rsidRDefault="00E7254F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:rsidR="000842B4" w:rsidRDefault="00E7254F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:rsidR="000842B4" w:rsidRDefault="000842B4">
      <w:pPr>
        <w:pStyle w:val="BodyText"/>
        <w:spacing w:before="1"/>
        <w:rPr>
          <w:rFonts w:ascii="Cambria"/>
          <w:b/>
          <w:sz w:val="33"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0842B4" w:rsidRDefault="00E7254F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:rsidR="000842B4" w:rsidRDefault="00E7254F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:rsidR="000842B4" w:rsidRDefault="00E7254F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empty,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:rsidR="000842B4" w:rsidRDefault="00E7254F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:rsidR="000842B4" w:rsidRDefault="00E7254F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:rsidR="000842B4" w:rsidRDefault="00E7254F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9"/>
        <w:rPr>
          <w:sz w:val="18"/>
        </w:rPr>
      </w:pPr>
    </w:p>
    <w:p w:rsidR="000842B4" w:rsidRDefault="00E7254F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:rsidR="000842B4" w:rsidRDefault="00E7254F">
      <w:pPr>
        <w:pStyle w:val="BodyText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 xml:space="preserve">struct BinaryTreeNode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r>
        <w:t>key;</w:t>
      </w:r>
    </w:p>
    <w:p w:rsidR="000842B4" w:rsidRDefault="00E7254F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:rsidR="000842B4" w:rsidRDefault="00E7254F">
      <w:pPr>
        <w:pStyle w:val="BodyText"/>
        <w:spacing w:before="196"/>
        <w:ind w:left="221"/>
      </w:pPr>
      <w:r>
        <w:t>};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proofErr w:type="gramStart"/>
      <w:r>
        <w:t>newNodeCreate(</w:t>
      </w:r>
      <w:proofErr w:type="gramEnd"/>
      <w:r>
        <w:t>int</w:t>
      </w:r>
      <w:r>
        <w:rPr>
          <w:spacing w:val="-5"/>
        </w:rPr>
        <w:t xml:space="preserve"> </w:t>
      </w:r>
      <w:r>
        <w:t>value)</w:t>
      </w:r>
    </w:p>
    <w:p w:rsidR="000842B4" w:rsidRDefault="00E7254F">
      <w:pPr>
        <w:pStyle w:val="BodyText"/>
        <w:spacing w:before="198"/>
        <w:ind w:left="221"/>
      </w:pPr>
      <w:r>
        <w:t>{</w:t>
      </w:r>
    </w:p>
    <w:p w:rsidR="000842B4" w:rsidRDefault="00E7254F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:rsidR="000842B4" w:rsidRDefault="00E7254F">
      <w:pPr>
        <w:pStyle w:val="BodyText"/>
        <w:spacing w:before="196" w:line="424" w:lineRule="auto"/>
        <w:ind w:left="221" w:right="6513"/>
      </w:pPr>
      <w:r>
        <w:t>= (struct BinaryTreeNode</w:t>
      </w:r>
      <w:proofErr w:type="gramStart"/>
      <w:r>
        <w:t>*)malloc</w:t>
      </w:r>
      <w:proofErr w:type="gramEnd"/>
      <w:r>
        <w:t>(</w:t>
      </w:r>
      <w:r>
        <w:rPr>
          <w:spacing w:val="-59"/>
        </w:rPr>
        <w:t xml:space="preserve"> </w:t>
      </w:r>
      <w:r>
        <w:t>sizeof(struct BinaryTreeNode))</w:t>
      </w:r>
      <w:r>
        <w:t>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:rsidR="000842B4" w:rsidRDefault="00E7254F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:rsidR="000842B4" w:rsidRDefault="00E7254F">
      <w:pPr>
        <w:pStyle w:val="BodyText"/>
        <w:spacing w:line="250" w:lineRule="exact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:rsidR="000842B4" w:rsidRDefault="00E7254F">
      <w:pPr>
        <w:pStyle w:val="BodyText"/>
        <w:spacing w:before="196"/>
        <w:ind w:left="221"/>
      </w:pPr>
      <w:proofErr w:type="gramStart"/>
      <w:r>
        <w:t>searchNode(</w:t>
      </w:r>
      <w:proofErr w:type="gramEnd"/>
      <w:r>
        <w:t>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:rsidR="000842B4" w:rsidRDefault="00E7254F">
      <w:pPr>
        <w:pStyle w:val="BodyText"/>
        <w:spacing w:before="195"/>
        <w:ind w:left="221"/>
      </w:pPr>
      <w:r>
        <w:t>{</w:t>
      </w:r>
    </w:p>
    <w:p w:rsidR="000842B4" w:rsidRDefault="00E7254F">
      <w:pPr>
        <w:pStyle w:val="BodyText"/>
        <w:spacing w:before="196" w:line="424" w:lineRule="auto"/>
        <w:ind w:left="221" w:right="5964"/>
      </w:pPr>
      <w:r>
        <w:t xml:space="preserve">if (root == NULL || root-&gt;key == target)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3"/>
        </w:rPr>
        <w:t xml:space="preserve"> </w:t>
      </w:r>
      <w:r>
        <w:t>root;</w:t>
      </w:r>
    </w:p>
    <w:p w:rsidR="000842B4" w:rsidRDefault="00E7254F">
      <w:pPr>
        <w:pStyle w:val="BodyText"/>
        <w:spacing w:before="5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:rsidR="000842B4" w:rsidRDefault="00E7254F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:rsidR="000842B4" w:rsidRDefault="00E7254F">
      <w:pPr>
        <w:pStyle w:val="BodyText"/>
        <w:spacing w:before="195"/>
        <w:ind w:left="221"/>
      </w:pPr>
      <w: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r>
        <w:t>BinaryTreeNode*</w:t>
      </w:r>
    </w:p>
    <w:p w:rsidR="000842B4" w:rsidRDefault="00E7254F">
      <w:pPr>
        <w:pStyle w:val="BodyText"/>
        <w:spacing w:before="196"/>
        <w:ind w:left="221"/>
      </w:pPr>
      <w:proofErr w:type="gramStart"/>
      <w:r>
        <w:t>insertNode(</w:t>
      </w:r>
      <w:proofErr w:type="gramEnd"/>
      <w:r>
        <w:t>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:rsidR="000842B4" w:rsidRDefault="00E7254F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:rsidR="000842B4" w:rsidRDefault="00E7254F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:rsidR="000842B4" w:rsidRDefault="00E7254F">
      <w:pPr>
        <w:pStyle w:val="BodyText"/>
        <w:spacing w:before="197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:rsidR="000842B4" w:rsidRDefault="00E7254F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proofErr w:type="gramStart"/>
      <w:r>
        <w:t>postOrder(</w:t>
      </w:r>
      <w:proofErr w:type="gramEnd"/>
      <w:r>
        <w:t>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:rsidR="000842B4" w:rsidRDefault="00E7254F">
      <w:pPr>
        <w:pStyle w:val="BodyText"/>
        <w:spacing w:before="4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gramStart"/>
      <w:r>
        <w:t>inOrder(</w:t>
      </w:r>
      <w:proofErr w:type="gramEnd"/>
      <w:r>
        <w:t>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:rsidR="000842B4" w:rsidRDefault="00E7254F">
      <w:pPr>
        <w:pStyle w:val="BodyText"/>
        <w:spacing w:before="198"/>
        <w:ind w:left="221"/>
      </w:pPr>
      <w:r>
        <w:t>{</w:t>
      </w:r>
    </w:p>
    <w:p w:rsidR="000842B4" w:rsidRDefault="00E7254F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:rsidR="000842B4" w:rsidRDefault="00E7254F">
      <w:pPr>
        <w:pStyle w:val="BodyText"/>
        <w:spacing w:before="4"/>
        <w:ind w:left="221"/>
      </w:pPr>
      <w:r>
        <w:t>}</w:t>
      </w:r>
    </w:p>
    <w:p w:rsidR="000842B4" w:rsidRDefault="00E7254F">
      <w:pPr>
        <w:pStyle w:val="BodyText"/>
        <w:spacing w:before="197"/>
        <w:ind w:left="221"/>
      </w:pPr>
      <w: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gramStart"/>
      <w:r>
        <w:t>preOrder(</w:t>
      </w:r>
      <w:proofErr w:type="gramEnd"/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</w:t>
      </w:r>
      <w:proofErr w:type="gramStart"/>
      <w:r>
        <w:t>root !</w:t>
      </w:r>
      <w:proofErr w:type="gramEnd"/>
      <w:r>
        <w:t>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</w:t>
      </w:r>
      <w:r>
        <w:t xml:space="preserve">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:rsidR="000842B4" w:rsidRDefault="00E7254F">
      <w:pPr>
        <w:pStyle w:val="BodyText"/>
        <w:spacing w:before="4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proofErr w:type="gramStart"/>
      <w:r>
        <w:t>findMin(</w:t>
      </w:r>
      <w:proofErr w:type="gramEnd"/>
      <w:r>
        <w:t>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 w:line="427" w:lineRule="auto"/>
        <w:ind w:left="221" w:right="8066"/>
      </w:pPr>
      <w:r>
        <w:t xml:space="preserve">if (root == NULL)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NULL;</w:t>
      </w:r>
    </w:p>
    <w:p w:rsidR="000842B4" w:rsidRDefault="00E7254F">
      <w:pPr>
        <w:pStyle w:val="BodyText"/>
        <w:spacing w:line="252" w:lineRule="exact"/>
        <w:ind w:left="221"/>
      </w:pPr>
      <w:r>
        <w:t>}</w:t>
      </w:r>
    </w:p>
    <w:p w:rsidR="000842B4" w:rsidRDefault="00E7254F">
      <w:pPr>
        <w:pStyle w:val="BodyText"/>
        <w:spacing w:before="196" w:line="424" w:lineRule="auto"/>
        <w:ind w:left="221" w:right="7173"/>
      </w:pPr>
      <w:r>
        <w:t>else if (root-&gt;</w:t>
      </w:r>
      <w:proofErr w:type="gramStart"/>
      <w:r>
        <w:t>left !</w:t>
      </w:r>
      <w:proofErr w:type="gramEnd"/>
      <w:r>
        <w:t>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:rsidR="000842B4" w:rsidRDefault="00E7254F">
      <w:pPr>
        <w:pStyle w:val="BodyText"/>
        <w:spacing w:before="2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32"/>
        </w:rPr>
      </w:pPr>
    </w:p>
    <w:p w:rsidR="000842B4" w:rsidRDefault="00E7254F">
      <w:pPr>
        <w:pStyle w:val="BodyText"/>
        <w:spacing w:before="1" w:line="424" w:lineRule="auto"/>
        <w:ind w:left="221" w:right="3969"/>
      </w:pPr>
      <w:r>
        <w:t xml:space="preserve">struct </w:t>
      </w:r>
      <w:r>
        <w:t>BinaryTreeNode* delete (struct BinaryTreeNode* root,</w:t>
      </w:r>
      <w:r>
        <w:rPr>
          <w:spacing w:val="-59"/>
        </w:rPr>
        <w:t xml:space="preserve"> </w:t>
      </w:r>
      <w:r>
        <w:t>int x)</w:t>
      </w:r>
    </w:p>
    <w:p w:rsidR="000842B4" w:rsidRDefault="00E7254F">
      <w:pPr>
        <w:pStyle w:val="BodyText"/>
        <w:spacing w:before="2"/>
        <w:ind w:left="221"/>
      </w:pPr>
      <w:r>
        <w:t>{</w:t>
      </w:r>
    </w:p>
    <w:p w:rsidR="000842B4" w:rsidRDefault="00E7254F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:rsidR="000842B4" w:rsidRDefault="00E7254F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:rsidR="000842B4" w:rsidRDefault="00E7254F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:rsidR="000842B4" w:rsidRDefault="00E7254F">
      <w:pPr>
        <w:pStyle w:val="BodyText"/>
        <w:spacing w:before="196" w:line="424" w:lineRule="auto"/>
        <w:ind w:left="221" w:right="5204"/>
      </w:pPr>
      <w:r>
        <w:t xml:space="preserve">if </w:t>
      </w:r>
      <w:r>
        <w:t xml:space="preserve">(root-&gt;left == NULL &amp;&amp; root-&gt;right == NULL) </w:t>
      </w:r>
      <w:proofErr w:type="gramStart"/>
      <w:r>
        <w:t>{</w:t>
      </w:r>
      <w:r>
        <w:rPr>
          <w:spacing w:val="-59"/>
        </w:rPr>
        <w:t xml:space="preserve"> </w:t>
      </w:r>
      <w:r>
        <w:t>free</w:t>
      </w:r>
      <w:proofErr w:type="gramEnd"/>
      <w:r>
        <w:t>(root);</w:t>
      </w:r>
    </w:p>
    <w:p w:rsidR="000842B4" w:rsidRDefault="00E7254F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:rsidR="000842B4" w:rsidRDefault="00E7254F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struct</w:t>
      </w:r>
      <w:proofErr w:type="gramEnd"/>
      <w:r>
        <w:t xml:space="preserve">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:rsidR="000842B4" w:rsidRDefault="00E7254F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:rsidR="000842B4" w:rsidRDefault="00E7254F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:rsidR="000842B4" w:rsidRDefault="00E7254F">
      <w:pPr>
        <w:pStyle w:val="BodyText"/>
        <w:spacing w:before="3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:rsidR="000842B4" w:rsidRDefault="00E7254F">
      <w:pPr>
        <w:pStyle w:val="BodyText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:rsidR="000842B4" w:rsidRDefault="00E7254F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:rsidR="000842B4" w:rsidRDefault="00E7254F">
      <w:pPr>
        <w:pStyle w:val="BodyText"/>
        <w:spacing w:before="195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:rsidR="000842B4" w:rsidRDefault="00E7254F">
      <w:pPr>
        <w:pStyle w:val="BodyText"/>
        <w:spacing w:before="195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3"/>
        <w:rPr>
          <w:sz w:val="32"/>
        </w:rPr>
      </w:pPr>
    </w:p>
    <w:p w:rsidR="000842B4" w:rsidRDefault="00E7254F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0842B4" w:rsidRDefault="00E7254F">
      <w:pPr>
        <w:pStyle w:val="BodyText"/>
        <w:spacing w:before="195"/>
        <w:ind w:left="221"/>
      </w:pPr>
      <w:r>
        <w:t>{</w:t>
      </w:r>
    </w:p>
    <w:p w:rsidR="000842B4" w:rsidRDefault="00E7254F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427" w:lineRule="auto"/>
        <w:ind w:left="221" w:right="7191"/>
      </w:pPr>
      <w:r>
        <w:lastRenderedPageBreak/>
        <w:t xml:space="preserve">root = </w:t>
      </w:r>
      <w:proofErr w:type="gramStart"/>
      <w:r>
        <w:t>insertNode(</w:t>
      </w:r>
      <w:proofErr w:type="gramEnd"/>
      <w:r>
        <w:t>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:rsidR="000842B4" w:rsidRDefault="00E7254F">
      <w:pPr>
        <w:pStyle w:val="BodyText"/>
        <w:spacing w:line="250" w:lineRule="exact"/>
        <w:ind w:left="221"/>
      </w:pPr>
      <w:proofErr w:type="gramStart"/>
      <w:r>
        <w:t>insertNode(</w:t>
      </w:r>
      <w:proofErr w:type="gramEnd"/>
      <w:r>
        <w:t>root,</w:t>
      </w:r>
      <w:r>
        <w:rPr>
          <w:spacing w:val="-7"/>
        </w:rPr>
        <w:t xml:space="preserve"> </w:t>
      </w:r>
      <w:r>
        <w:t>20);</w:t>
      </w:r>
    </w:p>
    <w:p w:rsidR="000842B4" w:rsidRDefault="00E7254F">
      <w:pPr>
        <w:pStyle w:val="BodyText"/>
        <w:spacing w:before="196"/>
        <w:ind w:left="221"/>
      </w:pPr>
      <w:proofErr w:type="gramStart"/>
      <w:r>
        <w:t>insertNode(</w:t>
      </w:r>
      <w:proofErr w:type="gramEnd"/>
      <w:r>
        <w:t>root,</w:t>
      </w:r>
      <w:r>
        <w:rPr>
          <w:spacing w:val="-7"/>
        </w:rPr>
        <w:t xml:space="preserve"> </w:t>
      </w:r>
      <w:r>
        <w:t>40);</w:t>
      </w:r>
    </w:p>
    <w:p w:rsidR="000842B4" w:rsidRDefault="00E7254F">
      <w:pPr>
        <w:pStyle w:val="BodyText"/>
        <w:spacing w:before="196"/>
        <w:ind w:left="221"/>
      </w:pPr>
      <w:proofErr w:type="gramStart"/>
      <w:r>
        <w:t>insertNode(</w:t>
      </w:r>
      <w:proofErr w:type="gramEnd"/>
      <w:r>
        <w:t>root,</w:t>
      </w:r>
      <w:r>
        <w:rPr>
          <w:spacing w:val="-7"/>
        </w:rPr>
        <w:t xml:space="preserve"> </w:t>
      </w:r>
      <w:r>
        <w:t>70);</w:t>
      </w:r>
    </w:p>
    <w:p w:rsidR="000842B4" w:rsidRDefault="00E7254F">
      <w:pPr>
        <w:pStyle w:val="BodyText"/>
        <w:spacing w:before="196"/>
        <w:ind w:left="221"/>
      </w:pPr>
      <w:proofErr w:type="gramStart"/>
      <w:r>
        <w:t>insertNode(</w:t>
      </w:r>
      <w:proofErr w:type="gramEnd"/>
      <w:r>
        <w:t>root,</w:t>
      </w:r>
      <w:r>
        <w:rPr>
          <w:spacing w:val="-7"/>
        </w:rPr>
        <w:t xml:space="preserve"> </w:t>
      </w:r>
      <w:r>
        <w:t>60);</w:t>
      </w:r>
    </w:p>
    <w:p w:rsidR="000842B4" w:rsidRDefault="00E7254F">
      <w:pPr>
        <w:pStyle w:val="BodyText"/>
        <w:spacing w:before="195"/>
        <w:ind w:left="221"/>
      </w:pPr>
      <w:proofErr w:type="gramStart"/>
      <w:r>
        <w:t>insertNode(</w:t>
      </w:r>
      <w:proofErr w:type="gramEnd"/>
      <w:r>
        <w:t>root,</w:t>
      </w:r>
      <w:r>
        <w:rPr>
          <w:spacing w:val="-7"/>
        </w:rPr>
        <w:t xml:space="preserve"> </w:t>
      </w:r>
      <w:r>
        <w:t>80);</w:t>
      </w:r>
    </w:p>
    <w:p w:rsidR="000842B4" w:rsidRDefault="00E7254F">
      <w:pPr>
        <w:pStyle w:val="BodyText"/>
        <w:spacing w:before="196" w:line="427" w:lineRule="auto"/>
        <w:ind w:left="221" w:right="6433"/>
      </w:pPr>
      <w:r>
        <w:t>if (</w:t>
      </w:r>
      <w:proofErr w:type="gramStart"/>
      <w:r>
        <w:t>searchNode(</w:t>
      </w:r>
      <w:proofErr w:type="gramEnd"/>
      <w:r>
        <w:t>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:rsidR="000842B4" w:rsidRDefault="00E7254F">
      <w:pPr>
        <w:pStyle w:val="BodyText"/>
        <w:spacing w:line="251" w:lineRule="exact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:rsidR="000842B4" w:rsidRDefault="00E7254F">
      <w:pPr>
        <w:pStyle w:val="BodyText"/>
        <w:spacing w:before="196"/>
        <w:ind w:left="221"/>
      </w:pPr>
      <w:proofErr w:type="gramStart"/>
      <w:r>
        <w:t>printf(</w:t>
      </w:r>
      <w:proofErr w:type="gramEnd"/>
      <w:r>
        <w:t>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:rsidR="000842B4" w:rsidRDefault="00E7254F">
      <w:pPr>
        <w:pStyle w:val="BodyText"/>
        <w:spacing w:before="198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proofErr w:type="gramStart"/>
      <w:r>
        <w:t>printf(</w:t>
      </w:r>
      <w:proofErr w:type="gramEnd"/>
      <w:r>
        <w:t>"After Delete:</w:t>
      </w:r>
      <w:r>
        <w:rPr>
          <w:spacing w:val="1"/>
        </w:rPr>
        <w:t xml:space="preserve"> </w:t>
      </w:r>
      <w:r>
        <w:t>\n");</w:t>
      </w:r>
    </w:p>
    <w:p w:rsidR="000842B4" w:rsidRDefault="00E7254F">
      <w:pPr>
        <w:pStyle w:val="BodyText"/>
        <w:spacing w:before="4"/>
        <w:ind w:left="221"/>
      </w:pPr>
      <w:r>
        <w:t>inOrder(root);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:rsidR="000842B4" w:rsidRDefault="00E7254F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E7254F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C9EC6" id="Ink 28" o:spid="_x0000_s1026" type="#_x0000_t75" style="position:absolute;margin-left:278.2pt;margin-top:71.2pt;width:472.5pt;height:183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">
                <v:imagedata r:id="rId40" o:title="" croptop="-765343f" cropleft="-153226f"/>
              </v:shape>
            </w:pict>
          </mc:Fallback>
        </mc:AlternateConten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6"/>
        <w:rPr>
          <w:rFonts w:ascii="Cambria"/>
          <w:sz w:val="29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that the tree remains balanced after </w:t>
      </w:r>
      <w:r>
        <w:rPr>
          <w:rFonts w:ascii="Cambria"/>
          <w:b/>
        </w:rPr>
        <w:t>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:rsidR="000842B4" w:rsidRDefault="000842B4">
      <w:pPr>
        <w:pStyle w:val="BodyText"/>
        <w:spacing w:before="2"/>
        <w:rPr>
          <w:rFonts w:ascii="Cambria"/>
          <w:b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7"/>
        <w:rPr>
          <w:rFonts w:ascii="Cambria"/>
          <w:b/>
          <w:sz w:val="38"/>
        </w:rPr>
      </w:pPr>
    </w:p>
    <w:p w:rsidR="000842B4" w:rsidRDefault="00E7254F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:rsidR="000842B4" w:rsidRDefault="00E7254F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:rsidR="000842B4" w:rsidRDefault="00E7254F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:rsidR="000842B4" w:rsidRDefault="00E7254F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 xml:space="preserve">tree, </w:t>
      </w:r>
      <w:r>
        <w:t>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:rsidR="000842B4" w:rsidRDefault="00E7254F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:rsidR="000842B4" w:rsidRDefault="00E7254F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:rsidR="000842B4" w:rsidRDefault="00E7254F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:rsidR="000842B4" w:rsidRDefault="00E7254F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:rsidR="000842B4" w:rsidRDefault="00E7254F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:rsidR="000842B4" w:rsidRDefault="00E7254F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:rsidR="000842B4" w:rsidRDefault="000842B4">
      <w:pPr>
        <w:spacing w:line="252" w:lineRule="exact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9"/>
        <w:rPr>
          <w:sz w:val="18"/>
        </w:rPr>
      </w:pPr>
    </w:p>
    <w:p w:rsidR="000842B4" w:rsidRDefault="00E7254F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:rsidR="000842B4" w:rsidRDefault="00E7254F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:rsidR="000842B4" w:rsidRDefault="00E7254F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 xml:space="preserve">struct </w:t>
      </w:r>
      <w:r>
        <w:rPr>
          <w:rFonts w:ascii="Cambria"/>
        </w:rPr>
        <w:t>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29"/>
        </w:rPr>
      </w:pPr>
    </w:p>
    <w:p w:rsidR="000842B4" w:rsidRDefault="00E7254F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6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:rsidR="000842B4" w:rsidRDefault="00E7254F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 xml:space="preserve">struct node*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rotate_left(struct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:rsidR="000842B4" w:rsidRDefault="00E7254F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:rsidR="000842B4" w:rsidRDefault="00E7254F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proofErr w:type="gramStart"/>
      <w:r>
        <w:rPr>
          <w:rFonts w:ascii="Cambria"/>
        </w:rPr>
        <w:t>postorder(</w:t>
      </w:r>
      <w:proofErr w:type="gramEnd"/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>char</w:t>
      </w:r>
      <w:r>
        <w:rPr>
          <w:rFonts w:ascii="Cambria"/>
        </w:rPr>
        <w:t xml:space="preserve">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:rsidR="000842B4" w:rsidRDefault="00E7254F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:rsidR="000842B4" w:rsidRDefault="00E7254F">
      <w:pPr>
        <w:pStyle w:val="BodyText"/>
        <w:spacing w:before="196" w:line="422" w:lineRule="auto"/>
        <w:ind w:left="607" w:right="7130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"\n1. Insert");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"\n2. Delete");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"\n3. Search");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"\n4. Inorder");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"\n5. Preorder"</w:t>
      </w:r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"\n6. Postorder");</w:t>
      </w:r>
      <w:r>
        <w:rPr>
          <w:rFonts w:ascii="Cambria"/>
          <w:spacing w:val="-46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:rsidR="000842B4" w:rsidRDefault="000842B4">
      <w:pPr>
        <w:pStyle w:val="BodyText"/>
        <w:spacing w:before="11"/>
        <w:rPr>
          <w:rFonts w:ascii="Cambria"/>
          <w:sz w:val="38"/>
        </w:rPr>
      </w:pPr>
    </w:p>
    <w:p w:rsidR="000842B4" w:rsidRDefault="00E7254F">
      <w:pPr>
        <w:pStyle w:val="BodyText"/>
        <w:spacing w:line="422" w:lineRule="auto"/>
        <w:ind w:left="607" w:right="6247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:rsidR="000842B4" w:rsidRDefault="00E7254F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:rsidR="000842B4" w:rsidRDefault="00E7254F">
      <w:pPr>
        <w:pStyle w:val="BodyText"/>
        <w:spacing w:before="196" w:line="422" w:lineRule="auto"/>
        <w:ind w:left="994" w:right="6771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:rsidR="000842B4" w:rsidRDefault="000842B4">
      <w:pPr>
        <w:pStyle w:val="BodyText"/>
        <w:spacing w:before="9"/>
        <w:rPr>
          <w:rFonts w:ascii="Cambria"/>
          <w:sz w:val="38"/>
        </w:rPr>
      </w:pPr>
    </w:p>
    <w:p w:rsidR="000842B4" w:rsidRDefault="00E7254F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:rsidR="000842B4" w:rsidRDefault="00E7254F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 xml:space="preserve">"\nEnter data: </w:t>
      </w:r>
      <w:r>
        <w:rPr>
          <w:rFonts w:ascii="Cambria"/>
        </w:rPr>
        <w:t>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:rsidR="000842B4" w:rsidRDefault="00E7254F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 xml:space="preserve">root =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:rsidR="000842B4" w:rsidRDefault="000842B4">
      <w:pPr>
        <w:spacing w:line="424" w:lineRule="auto"/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:rsidR="000842B4" w:rsidRDefault="00E7254F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:rsidR="000842B4" w:rsidRDefault="00E7254F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 xml:space="preserve">result =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:rsidR="000842B4" w:rsidRDefault="00E7254F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/>
        <w:ind w:left="1661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:rsidR="000842B4" w:rsidRDefault="00E7254F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:rsidR="000842B4" w:rsidRDefault="00E7254F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1188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:rsidR="000842B4" w:rsidRDefault="00E7254F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:rsidR="000842B4" w:rsidRDefault="00E7254F">
      <w:pPr>
        <w:pStyle w:val="BodyText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:rsidR="000842B4" w:rsidRDefault="00E7254F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:rsidR="000842B4" w:rsidRDefault="00E7254F">
      <w:pPr>
        <w:pStyle w:val="BodyText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:rsidR="000842B4" w:rsidRDefault="000842B4">
      <w:pPr>
        <w:pStyle w:val="BodyText"/>
        <w:spacing w:before="8"/>
        <w:rPr>
          <w:rFonts w:ascii="Cambria"/>
          <w:sz w:val="38"/>
        </w:rPr>
      </w:pPr>
    </w:p>
    <w:p w:rsidR="000842B4" w:rsidRDefault="00E7254F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:rsidR="000842B4" w:rsidRDefault="00E7254F">
      <w:pPr>
        <w:pStyle w:val="BodyText"/>
        <w:spacing w:before="195" w:line="422" w:lineRule="auto"/>
        <w:ind w:left="994" w:right="5507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:rsidR="000842B4" w:rsidRDefault="000842B4">
      <w:pPr>
        <w:pStyle w:val="BodyText"/>
        <w:spacing w:before="10"/>
        <w:rPr>
          <w:rFonts w:ascii="Cambria"/>
          <w:sz w:val="38"/>
        </w:rPr>
      </w:pPr>
    </w:p>
    <w:p w:rsidR="000842B4" w:rsidRDefault="00E7254F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989"/>
        <w:rPr>
          <w:rFonts w:ascii="Cambria"/>
        </w:rPr>
      </w:pPr>
      <w:proofErr w:type="gramStart"/>
      <w:r>
        <w:rPr>
          <w:rFonts w:ascii="Cambria"/>
        </w:rPr>
        <w:lastRenderedPageBreak/>
        <w:t>printf(</w:t>
      </w:r>
      <w:proofErr w:type="gramEnd"/>
      <w:r>
        <w:rPr>
          <w:rFonts w:ascii="Cambria"/>
        </w:rPr>
        <w:t>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:rsidR="000842B4" w:rsidRDefault="00E7254F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spacing w:before="9"/>
        <w:rPr>
          <w:rFonts w:ascii="Cambria"/>
          <w:sz w:val="26"/>
        </w:rPr>
      </w:pPr>
    </w:p>
    <w:p w:rsidR="000842B4" w:rsidRDefault="00E7254F">
      <w:pPr>
        <w:pStyle w:val="BodyText"/>
        <w:spacing w:before="101" w:line="422" w:lineRule="auto"/>
        <w:ind w:left="607" w:right="5617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"\n\nDo you want to continue? ");</w:t>
      </w:r>
      <w:r>
        <w:rPr>
          <w:rFonts w:ascii="Cambria"/>
          <w:spacing w:val="-46"/>
        </w:rPr>
        <w:t xml:space="preserve"> </w:t>
      </w:r>
      <w:proofErr w:type="gramStart"/>
      <w:r>
        <w:rPr>
          <w:rFonts w:ascii="Cambria"/>
        </w:rPr>
        <w:t>scanf(</w:t>
      </w:r>
      <w:proofErr w:type="gramEnd"/>
      <w:r>
        <w:rPr>
          <w:rFonts w:ascii="Cambria"/>
        </w:rPr>
        <w:t>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:rsidR="000842B4" w:rsidRDefault="00E7254F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7"/>
        </w:rPr>
      </w:pPr>
    </w:p>
    <w:p w:rsidR="000842B4" w:rsidRDefault="00E7254F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create(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</w:t>
      </w:r>
      <w:proofErr w:type="gramStart"/>
      <w:r>
        <w:rPr>
          <w:rFonts w:ascii="Cambria"/>
        </w:rPr>
        <w:t>sizeof(</w:t>
      </w:r>
      <w:proofErr w:type="gramEnd"/>
      <w:r>
        <w:rPr>
          <w:rFonts w:ascii="Cambria"/>
        </w:rPr>
        <w:t>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:rsidR="000842B4" w:rsidRDefault="00E7254F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8" w:line="422" w:lineRule="auto"/>
        <w:ind w:left="607" w:right="5436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:rsidR="000842B4" w:rsidRDefault="00E7254F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</w:t>
      </w:r>
      <w:proofErr w:type="gramStart"/>
      <w:r>
        <w:rPr>
          <w:rFonts w:ascii="Cambria"/>
        </w:rPr>
        <w:t>left(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:rsidR="000842B4" w:rsidRDefault="00E7254F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:rsidR="000842B4" w:rsidRDefault="00E7254F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</w:t>
      </w:r>
      <w:proofErr w:type="gramStart"/>
      <w:r>
        <w:rPr>
          <w:rFonts w:ascii="Cambria"/>
        </w:rPr>
        <w:t>right(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E7254F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:rsidR="000842B4" w:rsidRDefault="00E7254F">
      <w:pPr>
        <w:pStyle w:val="BodyText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 xml:space="preserve">left_child-&gt;ht = </w:t>
      </w:r>
      <w:r>
        <w:rPr>
          <w:rFonts w:ascii="Cambria"/>
        </w:rPr>
        <w:t>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spacing w:before="9"/>
        <w:rPr>
          <w:rFonts w:ascii="Cambria"/>
          <w:sz w:val="26"/>
        </w:rPr>
      </w:pPr>
    </w:p>
    <w:p w:rsidR="000842B4" w:rsidRDefault="00E7254F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</w:t>
      </w:r>
      <w:proofErr w:type="gramStart"/>
      <w:r>
        <w:rPr>
          <w:rFonts w:ascii="Cambria"/>
        </w:rPr>
        <w:t>factor(</w:t>
      </w:r>
      <w:proofErr w:type="gramEnd"/>
      <w:r>
        <w:rPr>
          <w:rFonts w:ascii="Cambria"/>
        </w:rPr>
        <w:t>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:rsidR="000842B4" w:rsidRDefault="00E7254F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:rsidR="000842B4" w:rsidRDefault="00E7254F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:rsidR="000842B4" w:rsidRDefault="00E7254F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:rsidR="000842B4" w:rsidRDefault="00E7254F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:rsidR="000842B4" w:rsidRDefault="00E7254F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:rsidR="000842B4" w:rsidRDefault="00E7254F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:rsidR="000842B4" w:rsidRDefault="00E7254F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:rsidR="000842B4" w:rsidRDefault="00E7254F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:rsidR="000842B4" w:rsidRDefault="00E7254F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:rsidR="000842B4" w:rsidRDefault="00E7254F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:rsidR="000842B4" w:rsidRDefault="00E7254F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:rsidR="000842B4" w:rsidRDefault="00E7254F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spacing w:before="9"/>
        <w:rPr>
          <w:rFonts w:ascii="Cambria"/>
          <w:sz w:val="26"/>
        </w:rPr>
      </w:pPr>
    </w:p>
    <w:p w:rsidR="000842B4" w:rsidRDefault="00E7254F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:rsidR="000842B4" w:rsidRDefault="00E7254F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spacing w:before="9"/>
        <w:rPr>
          <w:rFonts w:ascii="Cambria"/>
          <w:sz w:val="26"/>
        </w:rPr>
      </w:pPr>
    </w:p>
    <w:p w:rsidR="000842B4" w:rsidRDefault="00E7254F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:rsidR="000842B4" w:rsidRDefault="00E7254F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:rsidR="000842B4" w:rsidRDefault="00E7254F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:rsidR="000842B4" w:rsidRDefault="00E7254F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 xml:space="preserve">insert(root-&gt;right, </w:t>
      </w:r>
      <w:r>
        <w:rPr>
          <w:rFonts w:ascii="Cambria"/>
        </w:rPr>
        <w:t>data);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spacing w:before="9"/>
        <w:rPr>
          <w:rFonts w:ascii="Cambria"/>
          <w:sz w:val="16"/>
        </w:rPr>
      </w:pPr>
    </w:p>
    <w:p w:rsidR="000842B4" w:rsidRDefault="00E7254F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:rsidR="000842B4" w:rsidRDefault="00E7254F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:rsidR="000842B4" w:rsidRDefault="00E7254F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:rsidR="000842B4" w:rsidRDefault="00E7254F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:rsidR="000842B4" w:rsidRDefault="00E7254F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:rsidR="000842B4" w:rsidRDefault="00E7254F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:rsidR="000842B4" w:rsidRDefault="00E7254F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:rsidR="000842B4" w:rsidRDefault="000842B4">
      <w:pPr>
        <w:spacing w:line="422" w:lineRule="auto"/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5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29"/>
        </w:rPr>
      </w:pPr>
    </w:p>
    <w:p w:rsidR="000842B4" w:rsidRDefault="00E7254F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:rsidR="000842B4" w:rsidRDefault="00E7254F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spacing w:before="9"/>
        <w:rPr>
          <w:rFonts w:ascii="Cambria"/>
          <w:sz w:val="26"/>
        </w:rPr>
      </w:pPr>
    </w:p>
    <w:p w:rsidR="000842B4" w:rsidRDefault="00E7254F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:rsidR="000842B4" w:rsidRDefault="00E7254F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:rsidR="000842B4" w:rsidRDefault="00E7254F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:rsidR="000842B4" w:rsidRDefault="00E7254F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:rsidR="000842B4" w:rsidRDefault="00E7254F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:rsidR="000842B4" w:rsidRDefault="00E7254F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:rsidR="000842B4" w:rsidRDefault="00E7254F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:rsidR="000842B4" w:rsidRDefault="00E7254F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</w:t>
      </w:r>
      <w:proofErr w:type="gramStart"/>
      <w:r>
        <w:rPr>
          <w:rFonts w:ascii="Cambria"/>
        </w:rPr>
        <w:t>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:rsidR="000842B4" w:rsidRDefault="00E7254F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</w:t>
      </w:r>
      <w:proofErr w:type="gramStart"/>
      <w:r>
        <w:rPr>
          <w:rFonts w:ascii="Cambria"/>
        </w:rPr>
        <w:t>left !</w:t>
      </w:r>
      <w:proofErr w:type="gramEnd"/>
      <w:r>
        <w:rPr>
          <w:rFonts w:ascii="Cambria"/>
        </w:rPr>
        <w:t>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:rsidR="000842B4" w:rsidRDefault="00E7254F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:rsidR="000842B4" w:rsidRDefault="00E7254F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:rsidR="000842B4" w:rsidRDefault="00E7254F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/>
        <w:ind w:left="269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7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rPr>
          <w:rFonts w:ascii="Cambria"/>
          <w:sz w:val="26"/>
        </w:rPr>
      </w:pPr>
      <w:r>
        <w:br w:type="column"/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33"/>
        </w:rPr>
      </w:pPr>
    </w:p>
    <w:p w:rsidR="000842B4" w:rsidRDefault="00E7254F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inorder(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:rsidR="000842B4" w:rsidRDefault="00E7254F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preorder(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413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 w:line="422" w:lineRule="auto"/>
        <w:ind w:left="221" w:right="7441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:rsidR="000842B4" w:rsidRDefault="00E7254F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postorder(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:rsidR="000842B4" w:rsidRDefault="00E7254F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rPr>
          <w:rFonts w:ascii="Cambria"/>
        </w:rPr>
        <w:sectPr w:rsidR="000842B4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:rsidR="000842B4" w:rsidRDefault="00E7254F">
      <w:pPr>
        <w:pStyle w:val="BodyText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lastRenderedPageBreak/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E7254F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:rsidR="000842B4" w:rsidRDefault="00E7254F">
      <w:pPr>
        <w:pStyle w:val="BodyText"/>
        <w:spacing w:before="5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rPr>
          <w:rFonts w:ascii="Cambria"/>
          <w:sz w:val="13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9"/>
        <w:rPr>
          <w:rFonts w:ascii="Cambria"/>
          <w:sz w:val="7"/>
        </w:rPr>
      </w:pPr>
    </w:p>
    <w:p w:rsidR="000842B4" w:rsidRDefault="00E7254F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spacing w:before="1"/>
        <w:rPr>
          <w:rFonts w:ascii="Cambria"/>
          <w:sz w:val="19"/>
        </w:rPr>
      </w:pPr>
    </w:p>
    <w:p w:rsidR="000842B4" w:rsidRDefault="00E7254F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:rsidR="000842B4" w:rsidRDefault="00E7254F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:rsidR="000842B4" w:rsidRDefault="00E7254F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:rsidR="000842B4" w:rsidRDefault="00E7254F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:rsidR="000842B4" w:rsidRDefault="00E7254F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:rsidR="000842B4" w:rsidRDefault="00E7254F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:rsidR="000842B4" w:rsidRDefault="00E7254F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:rsidR="000842B4" w:rsidRDefault="00E7254F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:rsidR="000842B4" w:rsidRDefault="00E7254F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:rsidR="000842B4" w:rsidRDefault="00E7254F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:rsidR="000842B4" w:rsidRDefault="00E7254F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s[</w:t>
      </w:r>
      <w:proofErr w:type="gramEnd"/>
      <w:r>
        <w:rPr>
          <w:rFonts w:ascii="Cambria"/>
        </w:rPr>
        <w:t>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:rsidR="000842B4" w:rsidRDefault="00E7254F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 xml:space="preserve">void </w:t>
      </w:r>
      <w:proofErr w:type="gramStart"/>
      <w:r>
        <w:rPr>
          <w:rFonts w:ascii="Cambria"/>
        </w:rPr>
        <w:t>AdjacencyMatrix(</w:t>
      </w:r>
      <w:proofErr w:type="gramEnd"/>
      <w:r>
        <w:rPr>
          <w:rFonts w:ascii="Cambria"/>
        </w:rPr>
        <w:t>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:rsidR="000842B4" w:rsidRDefault="00E7254F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 xml:space="preserve">for (i = 0; i &lt; n; i++)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:rsidR="000842B4" w:rsidRDefault="00E7254F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 xml:space="preserve">for (i = 1; i &lt; n; i++)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:rsidR="000842B4" w:rsidRDefault="00E7254F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29"/>
        </w:rPr>
      </w:pPr>
    </w:p>
    <w:p w:rsidR="000842B4" w:rsidRDefault="00E7254F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 xml:space="preserve">void </w:t>
      </w:r>
      <w:proofErr w:type="gramStart"/>
      <w:r>
        <w:rPr>
          <w:rFonts w:ascii="Cambria"/>
        </w:rPr>
        <w:t>dfs(</w:t>
      </w:r>
      <w:proofErr w:type="gramEnd"/>
      <w:r>
        <w:rPr>
          <w:rFonts w:ascii="Cambria"/>
        </w:rPr>
        <w:t>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:rsidR="000842B4" w:rsidRDefault="00E7254F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:rsidR="000842B4" w:rsidRDefault="00E7254F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 xml:space="preserve">if (a[u][v] == 1 &amp;&amp; s[v]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</w:t>
      </w:r>
      <w:proofErr w:type="gramEnd"/>
      <w:r>
        <w:rPr>
          <w:rFonts w:ascii="Cambria"/>
        </w:rPr>
        <w:t>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29"/>
        </w:rPr>
      </w:pPr>
    </w:p>
    <w:p w:rsidR="000842B4" w:rsidRDefault="00E7254F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</w:t>
      </w:r>
      <w:proofErr w:type="gramStart"/>
      <w:r>
        <w:rPr>
          <w:rFonts w:ascii="Cambria"/>
        </w:rPr>
        <w:t>order(</w:t>
      </w:r>
      <w:proofErr w:type="gramEnd"/>
      <w:r>
        <w:rPr>
          <w:rFonts w:ascii="Cambria"/>
        </w:rPr>
        <w:t>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:rsidR="000842B4" w:rsidRDefault="00E7254F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</w:t>
      </w:r>
      <w:r>
        <w:rPr>
          <w:rFonts w:ascii="Cambria"/>
        </w:rPr>
        <w:t xml:space="preserve"> &lt; n; i++)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</w:t>
      </w:r>
      <w:proofErr w:type="gramEnd"/>
      <w:r>
        <w:rPr>
          <w:rFonts w:ascii="Cambria"/>
        </w:rPr>
        <w:t>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:rsidR="000842B4" w:rsidRDefault="00E7254F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:rsidR="000842B4" w:rsidRDefault="00E7254F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 xml:space="preserve">for (u = 0; u &lt; n; u++)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proofErr w:type="gramStart"/>
      <w:r>
        <w:rPr>
          <w:rFonts w:ascii="Cambria"/>
        </w:rPr>
        <w:t>dfs(</w:t>
      </w:r>
      <w:proofErr w:type="gramEnd"/>
      <w:r>
        <w:rPr>
          <w:rFonts w:ascii="Cambria"/>
        </w:rPr>
        <w:t>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a[</w:t>
      </w:r>
      <w:proofErr w:type="gramEnd"/>
      <w:r>
        <w:rPr>
          <w:rFonts w:ascii="Cambria"/>
        </w:rPr>
        <w:t>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5"/>
        <w:rPr>
          <w:rFonts w:ascii="Cambria"/>
          <w:sz w:val="29"/>
        </w:rPr>
      </w:pPr>
    </w:p>
    <w:p w:rsidR="000842B4" w:rsidRDefault="00E7254F">
      <w:pPr>
        <w:pStyle w:val="BodyText"/>
        <w:spacing w:line="422" w:lineRule="auto"/>
        <w:ind w:left="221" w:right="6330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:rsidR="000842B4" w:rsidRDefault="000842B4">
      <w:pPr>
        <w:pStyle w:val="BodyText"/>
        <w:spacing w:before="9"/>
        <w:rPr>
          <w:rFonts w:ascii="Cambria"/>
          <w:sz w:val="38"/>
        </w:rPr>
      </w:pPr>
    </w:p>
    <w:p w:rsidR="000842B4" w:rsidRDefault="00E7254F">
      <w:pPr>
        <w:pStyle w:val="BodyText"/>
        <w:spacing w:before="1"/>
        <w:ind w:left="221"/>
        <w:rPr>
          <w:rFonts w:ascii="Cambria"/>
        </w:rPr>
      </w:pPr>
      <w:proofErr w:type="gramStart"/>
      <w:r>
        <w:rPr>
          <w:rFonts w:ascii="Cambria"/>
        </w:rPr>
        <w:t>AdjacencyMatrix(</w:t>
      </w:r>
      <w:proofErr w:type="gramEnd"/>
      <w:r>
        <w:rPr>
          <w:rFonts w:ascii="Cambria"/>
        </w:rPr>
        <w:t>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29"/>
        </w:rPr>
      </w:pPr>
    </w:p>
    <w:p w:rsidR="000842B4" w:rsidRDefault="00E7254F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 xml:space="preserve">for (i = 0; i &lt; n; i++)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proofErr w:type="gramStart"/>
      <w:r>
        <w:rPr>
          <w:rFonts w:ascii="Cambria"/>
        </w:rPr>
        <w:lastRenderedPageBreak/>
        <w:t>printf(</w:t>
      </w:r>
      <w:proofErr w:type="gramEnd"/>
      <w:r>
        <w:rPr>
          <w:rFonts w:ascii="Cambria"/>
        </w:rPr>
        <w:t>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5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topological_</w:t>
      </w:r>
      <w:proofErr w:type="gramStart"/>
      <w:r>
        <w:rPr>
          <w:rFonts w:ascii="Cambria"/>
        </w:rPr>
        <w:t>order(</w:t>
      </w:r>
      <w:proofErr w:type="gramEnd"/>
      <w:r>
        <w:rPr>
          <w:rFonts w:ascii="Cambria"/>
        </w:rPr>
        <w:t>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29"/>
        </w:rPr>
      </w:pPr>
    </w:p>
    <w:p w:rsidR="000842B4" w:rsidRDefault="00E7254F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 xml:space="preserve">for (i = n; i &gt;= 1; i--)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</w:t>
      </w:r>
      <w:proofErr w:type="gramEnd"/>
      <w:r>
        <w:rPr>
          <w:rFonts w:ascii="Cambria"/>
        </w:rPr>
        <w:t>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:rsidR="000842B4" w:rsidRDefault="00E7254F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E7254F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:rsidR="000842B4" w:rsidRDefault="00E7254F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E7254F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B0D36" id="Ink 76" o:spid="_x0000_s1026" type="#_x0000_t75" style="position:absolute;margin-left:141.35pt;margin-top:102.75pt;width:199.95pt;height:480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">
                <v:imagedata r:id="rId45" o:title="" croptop="-6420501f" cropleft="-1793176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6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42D6B" id="Ink 53" o:spid="_x0000_s1026" type="#_x0000_t75" style="position:absolute;margin-left:106.3pt;margin-top:99.35pt;width:169.8pt;height:479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">
                <v:imagedata r:id="rId47" o:title="" croptop="-2873172f" cropleft="-969628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84A44" id="Ink 49" o:spid="_x0000_s1026" type="#_x0000_t75" style="position:absolute;margin-left:63.05pt;margin-top:94.45pt;width:254.65pt;height:47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">
                <v:imagedata r:id="rId49" o:title="" croptop="-1962909f" cropleft="-54656f"/>
              </v:shape>
            </w:pict>
          </mc:Fallback>
        </mc:AlternateConten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33"/>
        </w:rPr>
      </w:pP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:rsidR="000842B4" w:rsidRDefault="000842B4">
      <w:pPr>
        <w:pStyle w:val="BodyText"/>
        <w:spacing w:before="2"/>
        <w:rPr>
          <w:rFonts w:ascii="Cambria"/>
          <w:b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10"/>
        <w:rPr>
          <w:rFonts w:ascii="Cambria"/>
          <w:b/>
          <w:sz w:val="21"/>
        </w:rPr>
      </w:pPr>
    </w:p>
    <w:p w:rsidR="000842B4" w:rsidRDefault="00E7254F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:rsidR="000842B4" w:rsidRDefault="000842B4">
      <w:pPr>
        <w:pStyle w:val="BodyText"/>
        <w:rPr>
          <w:sz w:val="26"/>
        </w:rPr>
      </w:pPr>
    </w:p>
    <w:p w:rsidR="000842B4" w:rsidRDefault="000842B4">
      <w:pPr>
        <w:pStyle w:val="BodyText"/>
        <w:spacing w:before="11"/>
        <w:rPr>
          <w:sz w:val="21"/>
        </w:rPr>
      </w:pPr>
    </w:p>
    <w:p w:rsidR="000842B4" w:rsidRDefault="00E7254F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:rsidR="000842B4" w:rsidRDefault="00E7254F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:rsidR="000842B4" w:rsidRDefault="00E7254F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:rsidR="000842B4" w:rsidRDefault="00E7254F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 xml:space="preserve">If the stack is not empty, pop a </w:t>
      </w:r>
      <w:r>
        <w:rPr>
          <w:sz w:val="24"/>
        </w:rPr>
        <w:t>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:rsidR="000842B4" w:rsidRDefault="00E7254F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:rsidR="000842B4" w:rsidRDefault="00E7254F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pStyle w:val="BodyText"/>
        <w:rPr>
          <w:sz w:val="26"/>
        </w:rPr>
      </w:pPr>
    </w:p>
    <w:p w:rsidR="000842B4" w:rsidRDefault="000842B4">
      <w:pPr>
        <w:pStyle w:val="BodyText"/>
      </w:pPr>
    </w:p>
    <w:p w:rsidR="000842B4" w:rsidRDefault="00E7254F">
      <w:pPr>
        <w:ind w:left="422"/>
        <w:rPr>
          <w:sz w:val="24"/>
        </w:rPr>
      </w:pPr>
      <w:r>
        <w:rPr>
          <w:sz w:val="24"/>
        </w:rPr>
        <w:t>BFS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:rsidR="000842B4" w:rsidRDefault="00E7254F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:rsidR="000842B4" w:rsidRDefault="00E7254F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 xml:space="preserve">For each unvisited neighbor of the node, enqueue the neighbor </w:t>
      </w:r>
      <w:r>
        <w:rPr>
          <w:sz w:val="24"/>
        </w:rPr>
        <w:t>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:rsidR="000842B4" w:rsidRDefault="00E7254F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:rsidR="000842B4" w:rsidRDefault="00E7254F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9"/>
        <w:rPr>
          <w:sz w:val="18"/>
        </w:rPr>
      </w:pPr>
    </w:p>
    <w:p w:rsidR="000842B4" w:rsidRDefault="00E7254F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:rsidR="000842B4" w:rsidRDefault="00E7254F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 xml:space="preserve">struct node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:rsidR="000842B4" w:rsidRDefault="00E7254F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5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:rsidR="000842B4" w:rsidRDefault="00E7254F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adj_list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7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</w:t>
      </w:r>
      <w:proofErr w:type="gramStart"/>
      <w:r>
        <w:rPr>
          <w:rFonts w:ascii="Cambria"/>
        </w:rPr>
        <w:t>node(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:rsidR="000842B4" w:rsidRDefault="00E7254F">
      <w:pPr>
        <w:pStyle w:val="BodyText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</w:t>
      </w:r>
      <w:proofErr w:type="gramStart"/>
      <w:r>
        <w:rPr>
          <w:rFonts w:ascii="Cambria"/>
        </w:rPr>
        <w:t>graph(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:rsidR="000842B4" w:rsidRDefault="00E7254F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:rsidR="000842B4" w:rsidRDefault="000842B4">
      <w:pPr>
        <w:spacing w:line="424" w:lineRule="auto"/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18"/>
        </w:rPr>
      </w:pPr>
    </w:p>
    <w:p w:rsidR="000842B4" w:rsidRDefault="00E7254F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:rsidR="000842B4" w:rsidRDefault="00E7254F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</w:t>
      </w:r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6"/>
        <w:rPr>
          <w:rFonts w:ascii="Cambria"/>
          <w:sz w:val="29"/>
        </w:rPr>
      </w:pPr>
    </w:p>
    <w:p w:rsidR="000842B4" w:rsidRDefault="00E7254F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</w:t>
      </w:r>
      <w:r>
        <w:rPr>
          <w:rFonts w:ascii="Cambria"/>
        </w:rPr>
        <w:t>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:rsidR="000842B4" w:rsidRDefault="00E7254F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</w:t>
      </w:r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gramStart"/>
      <w:r>
        <w:rPr>
          <w:rFonts w:ascii="Cambria"/>
        </w:rPr>
        <w:t>bfs(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:rsidR="000842B4" w:rsidRDefault="00E7254F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 xml:space="preserve">int front = </w:t>
      </w:r>
      <w:r>
        <w:rPr>
          <w:rFonts w:ascii="Cambria"/>
        </w:rPr>
        <w:t>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:rsidR="000842B4" w:rsidRDefault="00E7254F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:rsidR="000842B4" w:rsidRDefault="00E7254F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:rsidR="000842B4" w:rsidRDefault="00E7254F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</w:t>
      </w:r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:rsidR="000842B4" w:rsidRDefault="000842B4">
      <w:pPr>
        <w:spacing w:line="257" w:lineRule="exact"/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18"/>
        </w:rPr>
      </w:pPr>
    </w:p>
    <w:p w:rsidR="000842B4" w:rsidRDefault="00E7254F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 xml:space="preserve">if (graph-&gt;visited[adj_vertex]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29"/>
        </w:rPr>
      </w:pPr>
    </w:p>
    <w:p w:rsidR="000842B4" w:rsidRDefault="00E7254F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</w:t>
      </w:r>
      <w:proofErr w:type="gramStart"/>
      <w:r>
        <w:rPr>
          <w:rFonts w:ascii="Cambria"/>
        </w:rPr>
        <w:t>graph(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:rsidR="000842B4" w:rsidRDefault="00E7254F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:rsidR="000842B4" w:rsidRDefault="000842B4">
      <w:pPr>
        <w:pStyle w:val="BodyText"/>
        <w:spacing w:before="10"/>
        <w:rPr>
          <w:rFonts w:ascii="Cambria"/>
          <w:sz w:val="38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4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:rsidR="000842B4" w:rsidRDefault="00E7254F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gramStart"/>
      <w:r>
        <w:rPr>
          <w:color w:val="212121"/>
        </w:rPr>
        <w:t>vis[</w:t>
      </w:r>
      <w:proofErr w:type="gramEnd"/>
      <w:r>
        <w:rPr>
          <w:color w:val="212121"/>
        </w:rPr>
        <w:t>100];</w:t>
      </w:r>
    </w:p>
    <w:p w:rsidR="000842B4" w:rsidRDefault="000842B4">
      <w:pPr>
        <w:spacing w:line="427" w:lineRule="auto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rPr>
          <w:sz w:val="19"/>
        </w:rPr>
      </w:pPr>
    </w:p>
    <w:p w:rsidR="000842B4" w:rsidRDefault="00E7254F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 xml:space="preserve">struct Graph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:rsidR="000842B4" w:rsidRDefault="00E7254F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:rsidR="000842B4" w:rsidRDefault="00E7254F">
      <w:pPr>
        <w:pStyle w:val="BodyText"/>
        <w:spacing w:before="2"/>
        <w:ind w:left="221"/>
      </w:pPr>
      <w:r>
        <w:rPr>
          <w:color w:val="212121"/>
        </w:rPr>
        <w:t>};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32"/>
        </w:rPr>
      </w:pPr>
    </w:p>
    <w:p w:rsidR="000842B4" w:rsidRDefault="00E7254F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adjMatrix(</w:t>
      </w:r>
      <w:proofErr w:type="gramEnd"/>
      <w:r>
        <w:rPr>
          <w:color w:val="212121"/>
        </w:rPr>
        <w:t>)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proofErr w:type="gramStart"/>
      <w:r>
        <w:rPr>
          <w:color w:val="212121"/>
        </w:rPr>
        <w:t>malloc(</w:t>
      </w:r>
      <w:proofErr w:type="gramEnd"/>
      <w:r>
        <w:rPr>
          <w:color w:val="212121"/>
        </w:rPr>
        <w:t>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:rsidR="000842B4" w:rsidRDefault="00E7254F">
      <w:pPr>
        <w:pStyle w:val="BodyText"/>
        <w:spacing w:before="2"/>
        <w:ind w:left="468"/>
      </w:pPr>
      <w:r>
        <w:rPr>
          <w:color w:val="212121"/>
        </w:rPr>
        <w:t xml:space="preserve">if </w:t>
      </w:r>
      <w:proofErr w:type="gramStart"/>
      <w:r>
        <w:rPr>
          <w:color w:val="212121"/>
        </w:rPr>
        <w:t>(!G</w:t>
      </w:r>
      <w:proofErr w:type="gramEnd"/>
      <w:r>
        <w:rPr>
          <w:color w:val="212121"/>
        </w:rPr>
        <w:t>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:rsidR="000842B4" w:rsidRDefault="00E7254F">
      <w:pPr>
        <w:pStyle w:val="BodyText"/>
        <w:spacing w:before="198" w:line="424" w:lineRule="auto"/>
        <w:ind w:left="710" w:right="6967" w:firstLine="2"/>
      </w:pPr>
      <w:proofErr w:type="gramStart"/>
      <w:r>
        <w:rPr>
          <w:color w:val="212121"/>
        </w:rPr>
        <w:t>printf(</w:t>
      </w:r>
      <w:proofErr w:type="gramEnd"/>
      <w:r>
        <w:rPr>
          <w:color w:val="212121"/>
        </w:rPr>
        <w:t>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:rsidR="000842B4" w:rsidRDefault="00E7254F">
      <w:pPr>
        <w:pStyle w:val="BodyText"/>
        <w:spacing w:before="2"/>
        <w:ind w:left="466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:rsidR="000842B4" w:rsidRDefault="00E7254F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spacing w:line="424" w:lineRule="auto"/>
        <w:ind w:left="466" w:right="5345"/>
      </w:pPr>
      <w:r>
        <w:rPr>
          <w:color w:val="212121"/>
        </w:rPr>
        <w:t>G-&gt;Adj = (int*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0842B4" w:rsidRDefault="00E7254F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466"/>
      </w:pPr>
      <w:r>
        <w:rPr>
          <w:color w:val="212121"/>
        </w:rP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spacing w:line="424" w:lineRule="auto"/>
        <w:ind w:left="710" w:right="6481" w:hanging="245"/>
      </w:pPr>
      <w:r>
        <w:rPr>
          <w:color w:val="212121"/>
        </w:rPr>
        <w:t xml:space="preserve">for (int u = 0; u &lt; G-&gt;V; u++)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0842B4" w:rsidRDefault="00E7254F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3"/>
        <w:ind w:left="710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466"/>
      </w:pPr>
      <w:r>
        <w:rPr>
          <w:color w:val="212121"/>
        </w:rPr>
        <w:t>}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:rsidR="000842B4" w:rsidRDefault="00E7254F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:rsidR="000842B4" w:rsidRDefault="00E7254F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:rsidR="000842B4" w:rsidRDefault="00E7254F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rPr>
          <w:sz w:val="19"/>
        </w:rPr>
      </w:pPr>
    </w:p>
    <w:p w:rsidR="000842B4" w:rsidRDefault="00E7254F">
      <w:pPr>
        <w:pStyle w:val="BodyText"/>
        <w:spacing w:before="94"/>
        <w:ind w:left="528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:rsidR="000842B4" w:rsidRDefault="00E7254F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:rsidR="000842B4" w:rsidRDefault="00E7254F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0"/>
        <w:rPr>
          <w:sz w:val="27"/>
        </w:rPr>
      </w:pPr>
    </w:p>
    <w:p w:rsidR="000842B4" w:rsidRDefault="00E7254F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}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5"/>
        <w:rPr>
          <w:sz w:val="28"/>
        </w:rPr>
      </w:pPr>
    </w:p>
    <w:p w:rsidR="000842B4" w:rsidRDefault="00E7254F">
      <w:pPr>
        <w:pStyle w:val="BodyText"/>
        <w:spacing w:before="93"/>
        <w:ind w:left="221"/>
      </w:pPr>
      <w:r>
        <w:rPr>
          <w:color w:val="212121"/>
        </w:rPr>
        <w:t>{</w:t>
      </w:r>
    </w:p>
    <w:p w:rsidR="000842B4" w:rsidRDefault="00E7254F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printf(</w:t>
      </w:r>
      <w:proofErr w:type="gramEnd"/>
      <w:r>
        <w:rPr>
          <w:color w:val="212121"/>
        </w:rPr>
        <w:t>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:rsidR="000842B4" w:rsidRDefault="00E7254F">
      <w:pPr>
        <w:pStyle w:val="BodyText"/>
        <w:spacing w:line="424" w:lineRule="auto"/>
        <w:ind w:left="713" w:right="6727" w:hanging="248"/>
      </w:pPr>
      <w:r>
        <w:rPr>
          <w:color w:val="212121"/>
        </w:rPr>
        <w:t xml:space="preserve">for (int v = 0; v &lt; G-&gt;V; v++)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:rsidR="000842B4" w:rsidRDefault="00E7254F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710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466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}</w:t>
      </w: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10"/>
        <w:rPr>
          <w:sz w:val="27"/>
        </w:rPr>
      </w:pPr>
    </w:p>
    <w:p w:rsidR="000842B4" w:rsidRDefault="00E7254F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DFStraversal(</w:t>
      </w:r>
      <w:proofErr w:type="gramEnd"/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{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 xml:space="preserve">for (int i = 0; i &lt; 100; i++)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</w:t>
      </w:r>
      <w:proofErr w:type="gramEnd"/>
      <w:r>
        <w:rPr>
          <w:color w:val="212121"/>
        </w:rPr>
        <w:t>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:rsidR="000842B4" w:rsidRDefault="00E7254F">
      <w:pPr>
        <w:pStyle w:val="BodyText"/>
        <w:spacing w:before="3"/>
        <w:ind w:left="466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 xml:space="preserve">for </w:t>
      </w:r>
      <w:r>
        <w:rPr>
          <w:color w:val="212121"/>
        </w:rPr>
        <w:t xml:space="preserve">(int i = 0; i &lt; G-&gt;V; i++)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0842B4" w:rsidRDefault="00E7254F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710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466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}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{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rPr>
          <w:sz w:val="19"/>
        </w:rPr>
      </w:pPr>
    </w:p>
    <w:p w:rsidR="000842B4" w:rsidRDefault="00E7254F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proofErr w:type="gramStart"/>
      <w:r>
        <w:rPr>
          <w:color w:val="212121"/>
        </w:rPr>
        <w:t>adjMatrix(</w:t>
      </w:r>
      <w:proofErr w:type="gramEnd"/>
      <w:r>
        <w:rPr>
          <w:color w:val="212121"/>
        </w:rPr>
        <w:t>);</w:t>
      </w:r>
    </w:p>
    <w:p w:rsidR="000842B4" w:rsidRDefault="00E7254F">
      <w:pPr>
        <w:pStyle w:val="BodyText"/>
        <w:spacing w:before="2"/>
        <w:ind w:left="468"/>
      </w:pPr>
      <w:r>
        <w:rPr>
          <w:color w:val="212121"/>
        </w:rPr>
        <w:t>DFStraversal(G);</w:t>
      </w:r>
    </w:p>
    <w:p w:rsidR="000842B4" w:rsidRDefault="000842B4">
      <w:pPr>
        <w:pStyle w:val="BodyText"/>
        <w:spacing w:before="10"/>
        <w:rPr>
          <w:sz w:val="8"/>
        </w:rPr>
      </w:pPr>
    </w:p>
    <w:p w:rsidR="000842B4" w:rsidRDefault="00E7254F">
      <w:pPr>
        <w:pStyle w:val="BodyText"/>
        <w:spacing w:before="94"/>
        <w:ind w:left="221"/>
      </w:pPr>
      <w:r>
        <w:rPr>
          <w:color w:val="212121"/>
        </w:rP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0"/>
        <w:rPr>
          <w:sz w:val="23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:rsidR="000842B4" w:rsidRDefault="00E7254F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spacing w:before="10"/>
        <w:rPr>
          <w:rFonts w:ascii="Cambria"/>
          <w:sz w:val="10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8"/>
        <w:rPr>
          <w:rFonts w:ascii="Cambria"/>
          <w:sz w:val="30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7"/>
        </w:trPr>
        <w:tc>
          <w:tcPr>
            <w:tcW w:w="1704" w:type="dxa"/>
          </w:tcPr>
          <w:p w:rsidR="000842B4" w:rsidRDefault="00E7254F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:rsidR="000842B4" w:rsidRDefault="00E7254F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:rsidR="000842B4" w:rsidRDefault="00E7254F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:rsidR="000842B4" w:rsidRDefault="000842B4">
      <w:pPr>
        <w:pStyle w:val="BodyText"/>
        <w:rPr>
          <w:rFonts w:ascii="Cambria"/>
          <w:b/>
          <w:sz w:val="33"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 xml:space="preserve">Initialize an empty set to store the minimum spanning tree (MST) and a </w:t>
      </w:r>
      <w:r>
        <w:rPr>
          <w:color w:val="212121"/>
          <w:sz w:val="24"/>
        </w:rPr>
        <w:t>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:rsidR="000842B4" w:rsidRDefault="00E7254F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:rsidR="000842B4" w:rsidRDefault="00E7254F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:rsidR="000842B4" w:rsidRDefault="00E7254F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:rsidR="000842B4" w:rsidRDefault="00E7254F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:rsidR="000842B4" w:rsidRDefault="00E7254F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:rsidR="000842B4" w:rsidRDefault="00E7254F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:rsidR="000842B4" w:rsidRDefault="00E7254F">
      <w:pPr>
        <w:ind w:left="221" w:right="446"/>
        <w:rPr>
          <w:sz w:val="24"/>
        </w:rPr>
      </w:pPr>
      <w:r>
        <w:rPr>
          <w:color w:val="212121"/>
          <w:sz w:val="24"/>
        </w:rPr>
        <w:t xml:space="preserve">i. If the neighbour is not already in the MST set, add the edge connecting </w:t>
      </w:r>
      <w:r>
        <w:rPr>
          <w:color w:val="212121"/>
          <w:sz w:val="24"/>
        </w:rPr>
        <w:t>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:rsidR="000842B4" w:rsidRDefault="00E7254F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:rsidR="000842B4" w:rsidRDefault="00E7254F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:rsidR="000842B4" w:rsidRDefault="00E7254F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sz w:val="20"/>
        </w:rPr>
      </w:pPr>
    </w:p>
    <w:p w:rsidR="000842B4" w:rsidRDefault="000842B4">
      <w:pPr>
        <w:pStyle w:val="BodyText"/>
        <w:spacing w:before="9"/>
        <w:rPr>
          <w:sz w:val="18"/>
        </w:rPr>
      </w:pPr>
    </w:p>
    <w:p w:rsidR="000842B4" w:rsidRDefault="00E7254F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:rsidR="000842B4" w:rsidRDefault="00E7254F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8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:rsidR="000842B4" w:rsidRDefault="00E7254F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adj_list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:rsidR="000842B4" w:rsidRDefault="00E7254F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</w:t>
      </w:r>
      <w:proofErr w:type="gramStart"/>
      <w:r>
        <w:rPr>
          <w:rFonts w:ascii="Cambria"/>
        </w:rPr>
        <w:t>node(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:rsidR="000842B4" w:rsidRDefault="00E7254F">
      <w:pPr>
        <w:pStyle w:val="BodyText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:rsidR="000842B4" w:rsidRDefault="00E7254F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</w:t>
      </w:r>
      <w:proofErr w:type="gramStart"/>
      <w:r>
        <w:rPr>
          <w:rFonts w:ascii="Cambria"/>
        </w:rPr>
        <w:t>graph(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:rsidR="000842B4" w:rsidRDefault="00E7254F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r>
        <w:rPr>
          <w:rFonts w:ascii="Cambria"/>
        </w:rPr>
        <w:t>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:rsidR="000842B4" w:rsidRDefault="000842B4">
      <w:pPr>
        <w:pStyle w:val="BodyText"/>
        <w:spacing w:before="9"/>
        <w:rPr>
          <w:rFonts w:ascii="Cambria"/>
          <w:sz w:val="38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18"/>
        </w:rPr>
      </w:pPr>
    </w:p>
    <w:p w:rsidR="000842B4" w:rsidRDefault="00E7254F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</w:t>
      </w:r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5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7"/>
        <w:rPr>
          <w:rFonts w:ascii="Cambria"/>
          <w:sz w:val="29"/>
        </w:rPr>
      </w:pPr>
    </w:p>
    <w:p w:rsidR="000842B4" w:rsidRDefault="00E7254F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 xml:space="preserve">struct graph* graph, int src, int </w:t>
      </w:r>
      <w:r>
        <w:rPr>
          <w:rFonts w:ascii="Cambria"/>
        </w:rPr>
        <w:t>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:rsidR="000842B4" w:rsidRDefault="00E7254F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</w:t>
      </w:r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</w:t>
      </w:r>
      <w:r>
        <w:rPr>
          <w:rFonts w:ascii="Cambria"/>
        </w:rPr>
        <w:t>node2;</w:t>
      </w: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gramStart"/>
      <w:r>
        <w:rPr>
          <w:rFonts w:ascii="Cambria"/>
        </w:rPr>
        <w:t>bfs(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:rsidR="000842B4" w:rsidRDefault="00E7254F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:rsidR="000842B4" w:rsidRDefault="00E7254F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:rsidR="000842B4" w:rsidRDefault="00E7254F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:rsidR="000842B4" w:rsidRDefault="00E7254F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 xml:space="preserve">struct node* temp = </w:t>
      </w:r>
      <w:r>
        <w:rPr>
          <w:rFonts w:ascii="Cambria"/>
        </w:rPr>
        <w:t>graph-&gt;adj_lists[current_vertex</w:t>
      </w:r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:rsidR="000842B4" w:rsidRDefault="00E7254F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 xml:space="preserve">if (graph-&gt;visited[adj_vertex]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:rsidR="000842B4" w:rsidRDefault="00E7254F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rFonts w:ascii="Cambria"/>
          <w:sz w:val="20"/>
        </w:rPr>
      </w:pPr>
    </w:p>
    <w:p w:rsidR="000842B4" w:rsidRDefault="000842B4">
      <w:pPr>
        <w:pStyle w:val="BodyText"/>
        <w:rPr>
          <w:rFonts w:ascii="Cambria"/>
          <w:sz w:val="18"/>
        </w:rPr>
      </w:pPr>
    </w:p>
    <w:p w:rsidR="000842B4" w:rsidRDefault="00E7254F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5"/>
        <w:rPr>
          <w:rFonts w:ascii="Cambria"/>
          <w:sz w:val="29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</w:t>
      </w:r>
      <w:proofErr w:type="gramStart"/>
      <w:r>
        <w:rPr>
          <w:rFonts w:ascii="Cambria"/>
        </w:rPr>
        <w:t>graph(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:rsidR="000842B4" w:rsidRDefault="00E7254F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"BFS traversal starting fro</w:t>
      </w:r>
      <w:r>
        <w:rPr>
          <w:rFonts w:ascii="Cambria"/>
        </w:rPr>
        <w:t>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:rsidR="000842B4" w:rsidRDefault="000842B4">
      <w:pPr>
        <w:pStyle w:val="BodyText"/>
        <w:spacing w:before="8"/>
        <w:rPr>
          <w:rFonts w:ascii="Cambria"/>
          <w:sz w:val="38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:rsidR="000842B4" w:rsidRDefault="00E7254F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3"/>
        <w:rPr>
          <w:rFonts w:ascii="Cambria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:rsidR="000842B4" w:rsidRDefault="000842B4">
      <w:pPr>
        <w:pStyle w:val="BodyText"/>
        <w:rPr>
          <w:rFonts w:ascii="Cambria"/>
          <w:b/>
          <w:sz w:val="33"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E7254F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:rsidR="000842B4" w:rsidRDefault="00E7254F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:rsidR="000842B4" w:rsidRDefault="00E7254F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:rsidR="000842B4" w:rsidRDefault="00E7254F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:rsidR="000842B4" w:rsidRDefault="00E7254F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:rsidR="000842B4" w:rsidRDefault="00E7254F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:rsidR="000842B4" w:rsidRDefault="00E7254F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:rsidR="000842B4" w:rsidRDefault="00E7254F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:rsidR="000842B4" w:rsidRDefault="00E7254F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:rsidR="000842B4" w:rsidRDefault="00E7254F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:rsidR="000842B4" w:rsidRDefault="00E7254F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:rsidR="000842B4" w:rsidRDefault="00E7254F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 xml:space="preserve">int </w:t>
      </w:r>
      <w:proofErr w:type="gramStart"/>
      <w:r>
        <w:rPr>
          <w:rFonts w:ascii="Cambria"/>
        </w:rPr>
        <w:t>minDistance(</w:t>
      </w:r>
      <w:proofErr w:type="gramEnd"/>
      <w:r>
        <w:rPr>
          <w:rFonts w:ascii="Cambria"/>
        </w:rPr>
        <w:t>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:rsidR="000842B4" w:rsidRDefault="00E7254F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 xml:space="preserve">for (int v = 0; v &lt; vertices; v++)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:rsidR="000842B4" w:rsidRDefault="00E7254F">
      <w:pPr>
        <w:pStyle w:val="BodyText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 xml:space="preserve">void </w:t>
      </w:r>
      <w:proofErr w:type="gramStart"/>
      <w:r>
        <w:rPr>
          <w:rFonts w:ascii="Cambria"/>
        </w:rPr>
        <w:t>printSolution(</w:t>
      </w:r>
      <w:proofErr w:type="gramEnd"/>
      <w:r>
        <w:rPr>
          <w:rFonts w:ascii="Cambria"/>
        </w:rPr>
        <w:t>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</w:t>
      </w:r>
      <w:r>
        <w:rPr>
          <w:rFonts w:ascii="Cambria"/>
        </w:rPr>
        <w:t>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 xml:space="preserve">void </w:t>
      </w:r>
      <w:proofErr w:type="gramStart"/>
      <w:r>
        <w:rPr>
          <w:rFonts w:ascii="Cambria"/>
        </w:rPr>
        <w:t>dijkstra(</w:t>
      </w:r>
      <w:proofErr w:type="gramEnd"/>
      <w:r>
        <w:rPr>
          <w:rFonts w:ascii="Cambria"/>
        </w:rPr>
        <w:t>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 xml:space="preserve">int </w:t>
      </w:r>
      <w:proofErr w:type="gramStart"/>
      <w:r>
        <w:rPr>
          <w:rFonts w:ascii="Cambria"/>
        </w:rPr>
        <w:t>dist[</w:t>
      </w:r>
      <w:proofErr w:type="gramEnd"/>
      <w:r>
        <w:rPr>
          <w:rFonts w:ascii="Cambria"/>
        </w:rPr>
        <w:t>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:rsidR="000842B4" w:rsidRDefault="00E7254F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 xml:space="preserve">for (int i = </w:t>
      </w:r>
      <w:r>
        <w:rPr>
          <w:rFonts w:ascii="Cambria"/>
        </w:rPr>
        <w:t xml:space="preserve">0; i &lt; vertices; i++)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</w:t>
      </w:r>
      <w:proofErr w:type="gramEnd"/>
      <w:r>
        <w:rPr>
          <w:rFonts w:ascii="Cambria"/>
        </w:rPr>
        <w:t>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:rsidR="000842B4" w:rsidRDefault="00E7254F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 xml:space="preserve">for (int count = 0; count &lt; vertices - 1; count++)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:rsidR="000842B4" w:rsidRDefault="000842B4">
      <w:pPr>
        <w:pStyle w:val="BodyText"/>
        <w:spacing w:before="7"/>
        <w:rPr>
          <w:rFonts w:ascii="Cambria"/>
          <w:sz w:val="38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:rsidR="000842B4" w:rsidRDefault="00E7254F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 xml:space="preserve">if </w:t>
      </w:r>
      <w:proofErr w:type="gramStart"/>
      <w:r>
        <w:rPr>
          <w:rFonts w:ascii="Cambria"/>
        </w:rPr>
        <w:t>(!sptSet</w:t>
      </w:r>
      <w:proofErr w:type="gramEnd"/>
      <w:r>
        <w:rPr>
          <w:rFonts w:ascii="Cambria"/>
        </w:rPr>
        <w:t>[</w:t>
      </w:r>
      <w:r>
        <w:rPr>
          <w:rFonts w:ascii="Cambria"/>
        </w:rPr>
        <w:t>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E7254F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printSolution(</w:t>
      </w:r>
      <w:proofErr w:type="gramEnd"/>
      <w:r>
        <w:rPr>
          <w:rFonts w:ascii="Cambria"/>
        </w:rPr>
        <w:t>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 xml:space="preserve">int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:rsidR="000842B4" w:rsidRDefault="00E7254F">
      <w:pPr>
        <w:pStyle w:val="BodyText"/>
        <w:spacing w:line="422" w:lineRule="auto"/>
        <w:ind w:left="221" w:right="6112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:rsidR="000842B4" w:rsidRDefault="00E7254F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 xml:space="preserve">if (vertices </w:t>
      </w:r>
      <w:r>
        <w:rPr>
          <w:rFonts w:ascii="Cambria"/>
        </w:rPr>
        <w:t xml:space="preserve">&lt;= 0 || vertices &gt; MAX_VERTICES)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</w:t>
      </w:r>
      <w:proofErr w:type="gramEnd"/>
      <w:r>
        <w:rPr>
          <w:rFonts w:ascii="Cambria"/>
        </w:rPr>
        <w:t>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proofErr w:type="gramStart"/>
      <w:r>
        <w:rPr>
          <w:rFonts w:ascii="Cambria"/>
        </w:rPr>
        <w:t>graph[</w:t>
      </w:r>
      <w:proofErr w:type="gramEnd"/>
      <w:r>
        <w:rPr>
          <w:rFonts w:ascii="Cambria"/>
        </w:rPr>
        <w:t>MAX_VERTICES][MAX_VERTICES];</w:t>
      </w:r>
    </w:p>
    <w:p w:rsidR="000842B4" w:rsidRDefault="00E7254F">
      <w:pPr>
        <w:pStyle w:val="BodyText"/>
        <w:spacing w:before="198" w:line="422" w:lineRule="auto"/>
        <w:ind w:left="221" w:right="2357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:rsidR="000842B4" w:rsidRDefault="000842B4">
      <w:pPr>
        <w:pStyle w:val="BodyText"/>
        <w:spacing w:before="8"/>
        <w:rPr>
          <w:rFonts w:ascii="Cambria"/>
          <w:sz w:val="38"/>
        </w:rPr>
      </w:pPr>
    </w:p>
    <w:p w:rsidR="000842B4" w:rsidRDefault="00E7254F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 xml:space="preserve">for (int j = 0; j &lt; vertices; j++)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</w:t>
      </w:r>
      <w:proofErr w:type="gram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422" w:lineRule="auto"/>
        <w:ind w:left="221" w:right="6609"/>
        <w:rPr>
          <w:rFonts w:ascii="Cambria"/>
        </w:rPr>
      </w:pPr>
      <w:proofErr w:type="gramStart"/>
      <w:r>
        <w:rPr>
          <w:rFonts w:ascii="Cambria"/>
        </w:rPr>
        <w:lastRenderedPageBreak/>
        <w:t>printf(</w:t>
      </w:r>
      <w:proofErr w:type="gramEnd"/>
      <w:r>
        <w:rPr>
          <w:rFonts w:ascii="Cambria"/>
        </w:rPr>
        <w:t>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:rsidR="000842B4" w:rsidRDefault="00E7254F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 xml:space="preserve">if (source &lt; 0 || source &gt;= 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</w:t>
      </w:r>
      <w:proofErr w:type="gramEnd"/>
      <w:r>
        <w:rPr>
          <w:rFonts w:ascii="Cambria"/>
        </w:rPr>
        <w:t>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:rsidR="000842B4" w:rsidRDefault="00E7254F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E7254F">
      <w:pPr>
        <w:pStyle w:val="BodyText"/>
        <w:spacing w:before="195" w:line="424" w:lineRule="auto"/>
        <w:ind w:left="221" w:right="6778"/>
        <w:rPr>
          <w:rFonts w:ascii="Cambria"/>
        </w:rPr>
      </w:pPr>
      <w:proofErr w:type="gramStart"/>
      <w:r>
        <w:rPr>
          <w:rFonts w:ascii="Cambria"/>
        </w:rPr>
        <w:t>dijkstra(</w:t>
      </w:r>
      <w:proofErr w:type="gramEnd"/>
      <w:r>
        <w:rPr>
          <w:rFonts w:ascii="Cambria"/>
        </w:rPr>
        <w:t>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:rsidR="000842B4" w:rsidRDefault="00E7254F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E7254F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:rsidR="000842B4" w:rsidRDefault="00E7254F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spacing w:before="2"/>
        <w:rPr>
          <w:rFonts w:ascii="Cambria"/>
          <w:sz w:val="34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:rsidR="000842B4" w:rsidRDefault="00E7254F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:rsidR="000842B4" w:rsidRDefault="00E7254F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:rsidR="000842B4" w:rsidRDefault="000842B4">
      <w:pPr>
        <w:pStyle w:val="BodyText"/>
        <w:rPr>
          <w:rFonts w:ascii="Cambria"/>
          <w:b/>
          <w:sz w:val="33"/>
        </w:rPr>
      </w:pPr>
    </w:p>
    <w:p w:rsidR="000842B4" w:rsidRDefault="00E7254F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:rsidR="000842B4" w:rsidRDefault="00E7254F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:rsidR="000842B4" w:rsidRDefault="00E7254F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:rsidR="000842B4" w:rsidRDefault="00E7254F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:rsidR="000842B4" w:rsidRDefault="00E7254F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:rsidR="000842B4" w:rsidRDefault="00E7254F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:rsidR="000842B4" w:rsidRDefault="00E7254F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:rsidR="000842B4" w:rsidRDefault="00E7254F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:rsidR="000842B4" w:rsidRDefault="00E7254F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:rsidR="000842B4" w:rsidRDefault="00E7254F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:rsidR="000842B4" w:rsidRDefault="000842B4">
      <w:pPr>
        <w:rPr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:rsidR="000842B4" w:rsidRDefault="00E7254F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:rsidR="000842B4" w:rsidRDefault="00E7254F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:rsidR="000842B4" w:rsidRDefault="00E7254F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swap(</w:t>
      </w:r>
      <w:proofErr w:type="gramEnd"/>
      <w:r>
        <w:t>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:rsidR="000842B4" w:rsidRDefault="00E7254F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:rsidR="000842B4" w:rsidRDefault="00E7254F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:rsidR="000842B4" w:rsidRDefault="00E7254F">
      <w:pPr>
        <w:pStyle w:val="BodyText"/>
        <w:spacing w:before="198"/>
        <w:ind w:left="221"/>
      </w:pPr>
      <w:r>
        <w:t>{</w:t>
      </w:r>
    </w:p>
    <w:p w:rsidR="000842B4" w:rsidRDefault="00E7254F">
      <w:pPr>
        <w:pStyle w:val="BodyText"/>
        <w:spacing w:before="196" w:line="424" w:lineRule="auto"/>
        <w:ind w:left="221" w:right="8047"/>
      </w:pPr>
      <w:r>
        <w:t xml:space="preserve">int pivot = </w:t>
      </w:r>
      <w:r>
        <w:t>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:rsidR="000842B4" w:rsidRDefault="00E7254F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spacing w:before="1"/>
        <w:rPr>
          <w:sz w:val="32"/>
        </w:rPr>
      </w:pPr>
    </w:p>
    <w:p w:rsidR="000842B4" w:rsidRDefault="00E7254F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:rsidR="000842B4" w:rsidRDefault="00E7254F">
      <w:pPr>
        <w:pStyle w:val="BodyText"/>
        <w:spacing w:before="196" w:line="424" w:lineRule="auto"/>
        <w:ind w:left="221" w:right="6195"/>
      </w:pPr>
      <w:r>
        <w:t xml:space="preserve">while (arr[i] &lt;= pivot &amp;&amp; i&lt;= high - 1) </w:t>
      </w:r>
      <w:proofErr w:type="gramStart"/>
      <w:r>
        <w:t>{</w:t>
      </w:r>
      <w:r>
        <w:rPr>
          <w:spacing w:val="-59"/>
        </w:rPr>
        <w:t xml:space="preserve"> </w:t>
      </w:r>
      <w:r>
        <w:t>i</w:t>
      </w:r>
      <w:proofErr w:type="gramEnd"/>
      <w:r>
        <w:t>++;</w:t>
      </w:r>
    </w:p>
    <w:p w:rsidR="000842B4" w:rsidRDefault="00E7254F">
      <w:pPr>
        <w:pStyle w:val="BodyText"/>
        <w:spacing w:before="2"/>
        <w:ind w:left="221"/>
      </w:pPr>
      <w:r>
        <w:t>}</w:t>
      </w:r>
    </w:p>
    <w:p w:rsidR="000842B4" w:rsidRDefault="00E7254F">
      <w:pPr>
        <w:pStyle w:val="BodyText"/>
        <w:spacing w:before="196" w:line="424" w:lineRule="auto"/>
        <w:ind w:left="221" w:right="6300"/>
      </w:pPr>
      <w:r>
        <w:t xml:space="preserve">while (arr[j] &gt; pivot &amp;&amp; j &gt;= low + 1) </w:t>
      </w:r>
      <w:proofErr w:type="gramStart"/>
      <w:r>
        <w:t>{</w:t>
      </w:r>
      <w:r>
        <w:rPr>
          <w:spacing w:val="-59"/>
        </w:rPr>
        <w:t xml:space="preserve"> </w:t>
      </w:r>
      <w:r>
        <w:t>j</w:t>
      </w:r>
      <w:proofErr w:type="gramEnd"/>
      <w:r>
        <w:t>--;</w:t>
      </w:r>
    </w:p>
    <w:p w:rsidR="000842B4" w:rsidRDefault="00E7254F">
      <w:pPr>
        <w:pStyle w:val="BodyText"/>
        <w:spacing w:before="2"/>
        <w:ind w:left="221"/>
      </w:pPr>
      <w:r>
        <w:t>}</w:t>
      </w:r>
    </w:p>
    <w:p w:rsidR="000842B4" w:rsidRDefault="00E7254F">
      <w:pPr>
        <w:pStyle w:val="BodyText"/>
        <w:spacing w:before="196" w:line="429" w:lineRule="auto"/>
        <w:ind w:left="221" w:right="7830"/>
      </w:pPr>
      <w:r>
        <w:t xml:space="preserve">if (i &lt; j) </w:t>
      </w:r>
      <w:proofErr w:type="gramStart"/>
      <w:r>
        <w:t>{</w:t>
      </w:r>
      <w:r>
        <w:rPr>
          <w:spacing w:val="1"/>
        </w:rPr>
        <w:t xml:space="preserve"> </w:t>
      </w:r>
      <w:r>
        <w:t>swap</w:t>
      </w:r>
      <w:proofErr w:type="gramEnd"/>
      <w:r>
        <w:t>(&amp;arr[i],</w:t>
      </w:r>
      <w:r>
        <w:rPr>
          <w:spacing w:val="-8"/>
        </w:rPr>
        <w:t xml:space="preserve"> </w:t>
      </w:r>
      <w:r>
        <w:t>&amp;arr[j]);</w:t>
      </w:r>
    </w:p>
    <w:p w:rsidR="000842B4" w:rsidRDefault="00E7254F">
      <w:pPr>
        <w:pStyle w:val="BodyText"/>
        <w:spacing w:line="248" w:lineRule="exact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:rsidR="000842B4" w:rsidRDefault="00E7254F">
      <w:pPr>
        <w:pStyle w:val="BodyText"/>
        <w:spacing w:before="2"/>
        <w:ind w:left="221"/>
      </w:pPr>
      <w: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proofErr w:type="gramStart"/>
      <w:r>
        <w:t>quickSort(</w:t>
      </w:r>
      <w:proofErr w:type="gramEnd"/>
      <w:r>
        <w:t>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:rsidR="000842B4" w:rsidRDefault="00E7254F">
      <w:pPr>
        <w:pStyle w:val="BodyText"/>
        <w:spacing w:before="196" w:line="424" w:lineRule="auto"/>
        <w:ind w:left="221" w:right="5724"/>
      </w:pPr>
      <w:r>
        <w:t xml:space="preserve">int partitionIndex = </w:t>
      </w:r>
      <w:proofErr w:type="gramStart"/>
      <w:r>
        <w:t>partition(</w:t>
      </w:r>
      <w:proofErr w:type="gramEnd"/>
      <w:r>
        <w:t>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:rsidR="000842B4" w:rsidRDefault="00E7254F">
      <w:pPr>
        <w:pStyle w:val="BodyText"/>
        <w:spacing w:before="3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}</w:t>
      </w:r>
    </w:p>
    <w:p w:rsidR="000842B4" w:rsidRDefault="00E7254F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0842B4" w:rsidRDefault="00E7254F">
      <w:pPr>
        <w:pStyle w:val="BodyText"/>
        <w:spacing w:before="196"/>
        <w:ind w:left="221"/>
      </w:pPr>
      <w:r>
        <w:t>{</w:t>
      </w:r>
    </w:p>
    <w:p w:rsidR="000842B4" w:rsidRDefault="00E7254F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arr[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:rsidR="000842B4" w:rsidRDefault="00E7254F">
      <w:pPr>
        <w:pStyle w:val="BodyText"/>
        <w:spacing w:before="196" w:line="427" w:lineRule="auto"/>
        <w:ind w:left="221" w:right="6703"/>
      </w:pPr>
      <w:r>
        <w:t>int n = sizeof(arr) / sizeof(</w:t>
      </w:r>
      <w:proofErr w:type="gramStart"/>
      <w:r>
        <w:t>arr[</w:t>
      </w:r>
      <w:proofErr w:type="gramEnd"/>
      <w:r>
        <w:t>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:rsidR="000842B4" w:rsidRDefault="00E7254F">
      <w:pPr>
        <w:pStyle w:val="BodyText"/>
        <w:spacing w:line="424" w:lineRule="auto"/>
        <w:ind w:left="221" w:right="7674"/>
      </w:pPr>
      <w:r>
        <w:t xml:space="preserve">for (int i = 0; i&lt;n; i++) </w:t>
      </w:r>
      <w:proofErr w:type="gramStart"/>
      <w:r>
        <w:t>{</w:t>
      </w:r>
      <w:r>
        <w:rPr>
          <w:spacing w:val="-59"/>
        </w:rPr>
        <w:t xml:space="preserve"> </w:t>
      </w:r>
      <w:r>
        <w:t>printf</w:t>
      </w:r>
      <w:proofErr w:type="gramEnd"/>
      <w:r>
        <w:t>("&amp;%d",</w:t>
      </w:r>
      <w:r>
        <w:rPr>
          <w:spacing w:val="-3"/>
        </w:rPr>
        <w:t xml:space="preserve"> </w:t>
      </w:r>
      <w:r>
        <w:t>arr[i]);</w:t>
      </w:r>
    </w:p>
    <w:p w:rsidR="000842B4" w:rsidRDefault="00E7254F">
      <w:pPr>
        <w:pStyle w:val="BodyText"/>
        <w:spacing w:before="1"/>
        <w:ind w:left="221"/>
      </w:pPr>
      <w:r>
        <w:t>}</w:t>
      </w:r>
    </w:p>
    <w:p w:rsidR="000842B4" w:rsidRDefault="00E7254F">
      <w:pPr>
        <w:pStyle w:val="BodyText"/>
        <w:spacing w:before="196" w:line="424" w:lineRule="auto"/>
        <w:ind w:left="221" w:right="7362"/>
      </w:pPr>
      <w:proofErr w:type="gramStart"/>
      <w:r>
        <w:t>quickSort(</w:t>
      </w:r>
      <w:proofErr w:type="gramEnd"/>
      <w:r>
        <w:t>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:rsidR="000842B4" w:rsidRDefault="00E7254F">
      <w:pPr>
        <w:pStyle w:val="BodyText"/>
        <w:spacing w:before="5"/>
        <w:ind w:left="221"/>
      </w:pPr>
      <w: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32"/>
        </w:rPr>
      </w:pPr>
    </w:p>
    <w:p w:rsidR="000842B4" w:rsidRDefault="00E7254F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0842B4" w:rsidRDefault="00E7254F">
      <w:pPr>
        <w:pStyle w:val="BodyText"/>
        <w:spacing w:line="252" w:lineRule="exact"/>
        <w:ind w:left="221"/>
      </w:pPr>
      <w:r>
        <w:t>}</w:t>
      </w:r>
    </w:p>
    <w:p w:rsidR="000842B4" w:rsidRDefault="000842B4">
      <w:pPr>
        <w:spacing w:line="252" w:lineRule="exact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:rsidR="000842B4" w:rsidRDefault="00E7254F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:rsidR="000842B4" w:rsidRDefault="00E7254F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merge(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{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:rsidR="000842B4" w:rsidRDefault="00E7254F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:rsidR="000842B4" w:rsidRDefault="00E7254F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:rsidR="000842B4" w:rsidRDefault="00E7254F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arr[</w:t>
      </w:r>
      <w:proofErr w:type="gramEnd"/>
      <w:r>
        <w:rPr>
          <w:color w:val="212121"/>
        </w:rPr>
        <w:t>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:rsidR="000842B4" w:rsidRDefault="00E7254F">
      <w:pPr>
        <w:pStyle w:val="BodyText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proofErr w:type="gramStart"/>
      <w:r>
        <w:rPr>
          <w:color w:val="212121"/>
        </w:rPr>
        <w:t>arr[</w:t>
      </w:r>
      <w:proofErr w:type="gramEnd"/>
      <w:r>
        <w:rPr>
          <w:color w:val="212121"/>
        </w:rPr>
        <w:t>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:rsidR="000842B4" w:rsidRDefault="00E7254F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:rsidR="000842B4" w:rsidRDefault="00E7254F">
      <w:pPr>
        <w:pStyle w:val="BodyText"/>
        <w:spacing w:before="196" w:line="424" w:lineRule="auto"/>
        <w:ind w:left="221" w:right="7491"/>
      </w:pPr>
      <w:r>
        <w:rPr>
          <w:color w:val="212121"/>
        </w:rPr>
        <w:t xml:space="preserve">while (i &lt; n1 &amp;&amp; 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0842B4" w:rsidRDefault="00E7254F">
      <w:pPr>
        <w:pStyle w:val="BodyText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:rsidR="000842B4" w:rsidRDefault="00E7254F">
      <w:pPr>
        <w:pStyle w:val="BodyText"/>
        <w:spacing w:before="2"/>
        <w:ind w:left="221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0842B4" w:rsidRDefault="00E7254F">
      <w:pPr>
        <w:pStyle w:val="BodyText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:rsidR="000842B4" w:rsidRDefault="00E7254F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:rsidR="000842B4" w:rsidRDefault="00E7254F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4" w:line="424" w:lineRule="auto"/>
        <w:ind w:left="221" w:right="8451"/>
      </w:pPr>
      <w:r>
        <w:rPr>
          <w:color w:val="212121"/>
        </w:rPr>
        <w:t xml:space="preserve">while (i &lt; n1)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</w:t>
      </w:r>
      <w:proofErr w:type="gramEnd"/>
      <w:r>
        <w:rPr>
          <w:color w:val="212121"/>
        </w:rPr>
        <w:t>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:rsidR="000842B4" w:rsidRDefault="00E7254F">
      <w:pPr>
        <w:pStyle w:val="BodyText"/>
        <w:spacing w:before="3"/>
        <w:ind w:left="221"/>
      </w:pPr>
      <w:r>
        <w:rPr>
          <w:color w:val="212121"/>
        </w:rPr>
        <w:t>k++;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 xml:space="preserve">while (j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</w:t>
      </w:r>
      <w:proofErr w:type="gramEnd"/>
      <w:r>
        <w:rPr>
          <w:color w:val="212121"/>
        </w:rPr>
        <w:t>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6"/>
        <w:ind w:left="221"/>
      </w:pPr>
      <w:r>
        <w:rPr>
          <w:color w:val="212121"/>
        </w:rPr>
        <w:t>k++;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mergeSort(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{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:rsidR="000842B4" w:rsidRDefault="00E7254F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mergeSort(</w:t>
      </w:r>
      <w:proofErr w:type="gramEnd"/>
      <w:r>
        <w:rPr>
          <w:color w:val="212121"/>
        </w:rPr>
        <w:t>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:rsidR="000842B4" w:rsidRDefault="00E7254F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proofErr w:type="gramStart"/>
      <w:r>
        <w:rPr>
          <w:color w:val="212121"/>
        </w:rPr>
        <w:t>printArray(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{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:rsidR="000842B4" w:rsidRDefault="00E7254F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proofErr w:type="gramStart"/>
      <w:r>
        <w:rPr>
          <w:color w:val="212121"/>
        </w:rPr>
        <w:t>printf(</w:t>
      </w:r>
      <w:proofErr w:type="gramEnd"/>
      <w:r>
        <w:rPr>
          <w:color w:val="212121"/>
        </w:rPr>
        <w:t>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:rsidR="000842B4" w:rsidRDefault="000842B4">
      <w:pPr>
        <w:pStyle w:val="BodyText"/>
        <w:rPr>
          <w:sz w:val="24"/>
        </w:rPr>
      </w:pPr>
    </w:p>
    <w:p w:rsidR="000842B4" w:rsidRDefault="00E7254F">
      <w:pPr>
        <w:pStyle w:val="BodyText"/>
        <w:spacing w:before="175"/>
        <w:ind w:left="221"/>
      </w:pPr>
      <w:r>
        <w:rPr>
          <w:color w:val="212121"/>
        </w:rPr>
        <w:t>printf("\n");</w:t>
      </w:r>
    </w:p>
    <w:p w:rsidR="000842B4" w:rsidRDefault="00E7254F">
      <w:pPr>
        <w:pStyle w:val="BodyText"/>
        <w:spacing w:before="197"/>
        <w:ind w:left="221"/>
      </w:pPr>
      <w:r>
        <w:rPr>
          <w:color w:val="212121"/>
        </w:rPr>
        <w:t>}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:rsidR="000842B4" w:rsidRDefault="00E7254F">
      <w:pPr>
        <w:pStyle w:val="BodyText"/>
        <w:spacing w:before="198"/>
        <w:ind w:left="221"/>
      </w:pPr>
      <w:r>
        <w:rPr>
          <w:color w:val="212121"/>
        </w:rPr>
        <w:t>{</w:t>
      </w:r>
    </w:p>
    <w:p w:rsidR="000842B4" w:rsidRDefault="00E7254F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arr[</w:t>
      </w:r>
      <w:proofErr w:type="gram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:rsidR="000842B4" w:rsidRDefault="00E7254F">
      <w:pPr>
        <w:pStyle w:val="BodyText"/>
        <w:spacing w:before="195" w:line="424" w:lineRule="auto"/>
        <w:ind w:left="221" w:right="6047"/>
      </w:pPr>
      <w:r>
        <w:rPr>
          <w:color w:val="212121"/>
        </w:rPr>
        <w:t>int arr_size = sizeof(arr) / sizeof(</w:t>
      </w:r>
      <w:proofErr w:type="gramStart"/>
      <w:r>
        <w:rPr>
          <w:color w:val="212121"/>
        </w:rPr>
        <w:t>arr[</w:t>
      </w:r>
      <w:proofErr w:type="gramEnd"/>
      <w:r>
        <w:rPr>
          <w:color w:val="212121"/>
        </w:rPr>
        <w:t>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:rsidR="000842B4" w:rsidRDefault="000842B4">
      <w:pPr>
        <w:spacing w:line="424" w:lineRule="auto"/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pStyle w:val="BodyText"/>
        <w:spacing w:before="93" w:line="424" w:lineRule="auto"/>
        <w:ind w:left="221" w:right="7127"/>
      </w:pPr>
      <w:proofErr w:type="gramStart"/>
      <w:r>
        <w:rPr>
          <w:color w:val="212121"/>
        </w:rPr>
        <w:lastRenderedPageBreak/>
        <w:t>printf(</w:t>
      </w:r>
      <w:proofErr w:type="gramEnd"/>
      <w:r>
        <w:rPr>
          <w:color w:val="212121"/>
        </w:rPr>
        <w:t>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printArray(arr,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:rsidR="000842B4" w:rsidRDefault="00E7254F">
      <w:pPr>
        <w:pStyle w:val="BodyText"/>
        <w:spacing w:before="4"/>
        <w:ind w:left="221"/>
      </w:pPr>
      <w:r>
        <w:rPr>
          <w:color w:val="212121"/>
        </w:rPr>
        <w:t>}</w:t>
      </w:r>
    </w:p>
    <w:p w:rsidR="000842B4" w:rsidRDefault="000842B4">
      <w:pPr>
        <w:pStyle w:val="BodyText"/>
        <w:rPr>
          <w:sz w:val="24"/>
        </w:rPr>
      </w:pPr>
    </w:p>
    <w:p w:rsidR="000842B4" w:rsidRDefault="000842B4">
      <w:pPr>
        <w:pStyle w:val="BodyText"/>
        <w:rPr>
          <w:sz w:val="32"/>
        </w:rPr>
      </w:pPr>
    </w:p>
    <w:p w:rsidR="000842B4" w:rsidRDefault="00E7254F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:rsidR="000842B4" w:rsidRDefault="00E7254F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E7254F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5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3D150" id="Ink 57" o:spid="_x0000_s1026" type="#_x0000_t75" style="position:absolute;margin-left:193.9pt;margin-top:18.95pt;width:264.5pt;height:226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">
                <v:imagedata r:id="rId56" o:title="" croptop="-1083884f" cropleft="-905572f"/>
              </v:shape>
            </w:pict>
          </mc:Fallback>
        </mc:AlternateContent>
      </w: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0842B4">
      <w:pPr>
        <w:pStyle w:val="BodyText"/>
        <w:rPr>
          <w:rFonts w:ascii="Cambria"/>
          <w:sz w:val="26"/>
        </w:rPr>
      </w:pPr>
    </w:p>
    <w:p w:rsidR="000842B4" w:rsidRDefault="00E7254F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0842B4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2B4" w:rsidRDefault="00E7254F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:rsidR="000842B4" w:rsidRDefault="000842B4">
      <w:pPr>
        <w:pStyle w:val="BodyText"/>
        <w:spacing w:before="10"/>
        <w:rPr>
          <w:rFonts w:ascii="Cambria"/>
          <w:b/>
          <w:sz w:val="20"/>
        </w:rPr>
      </w:pPr>
    </w:p>
    <w:p w:rsidR="000842B4" w:rsidRDefault="00E7254F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 xml:space="preserve">Write a C program to create a hash table and perform collision resolution </w:t>
      </w:r>
      <w:r>
        <w:rPr>
          <w:rFonts w:ascii="Cambria"/>
          <w:b/>
        </w:rPr>
        <w:t>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:rsidR="000842B4" w:rsidRDefault="00E7254F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:rsidR="000842B4" w:rsidRDefault="00E7254F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:rsidR="000842B4" w:rsidRDefault="00E7254F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:rsidR="000842B4" w:rsidRDefault="00E7254F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:rsidR="000842B4" w:rsidRDefault="000842B4">
      <w:pPr>
        <w:pStyle w:val="BodyText"/>
        <w:spacing w:before="2"/>
        <w:rPr>
          <w:rFonts w:ascii="Times New Roman"/>
          <w:b/>
          <w:sz w:val="24"/>
        </w:rPr>
      </w:pP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 the slot is </w:t>
      </w:r>
      <w:r>
        <w:rPr>
          <w:rFonts w:ascii="Times New Roman"/>
          <w:sz w:val="24"/>
        </w:rPr>
        <w:t>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:rsidR="000842B4" w:rsidRDefault="000842B4">
      <w:pPr>
        <w:pStyle w:val="BodyText"/>
        <w:spacing w:before="5"/>
        <w:rPr>
          <w:rFonts w:ascii="Times New Roman"/>
          <w:sz w:val="24"/>
        </w:rPr>
      </w:pPr>
    </w:p>
    <w:p w:rsidR="000842B4" w:rsidRDefault="00E7254F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:rsidR="000842B4" w:rsidRDefault="000842B4">
      <w:pPr>
        <w:pStyle w:val="BodyText"/>
        <w:spacing w:before="5"/>
        <w:rPr>
          <w:rFonts w:ascii="Times New Roman"/>
          <w:b/>
          <w:sz w:val="24"/>
        </w:rPr>
      </w:pP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:rsidR="000842B4" w:rsidRDefault="000842B4">
      <w:pPr>
        <w:pStyle w:val="BodyText"/>
        <w:spacing w:before="3"/>
        <w:rPr>
          <w:rFonts w:ascii="Times New Roman"/>
          <w:sz w:val="24"/>
        </w:rPr>
      </w:pPr>
    </w:p>
    <w:p w:rsidR="000842B4" w:rsidRDefault="00E7254F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:rsidR="000842B4" w:rsidRDefault="000842B4">
      <w:pPr>
        <w:pStyle w:val="BodyText"/>
        <w:spacing w:before="5"/>
        <w:rPr>
          <w:rFonts w:ascii="Times New Roman"/>
          <w:b/>
          <w:sz w:val="24"/>
        </w:rPr>
      </w:pP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</w:t>
      </w:r>
      <w:r>
        <w:rPr>
          <w:rFonts w:ascii="Times New Roman"/>
          <w:sz w:val="24"/>
        </w:rPr>
        <w:t xml:space="preserve">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:rsidR="000842B4" w:rsidRDefault="00E7254F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:rsidR="000842B4" w:rsidRDefault="000842B4">
      <w:pPr>
        <w:rPr>
          <w:rFonts w:ascii="Times New Roman"/>
          <w:sz w:val="24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8"/>
        <w:rPr>
          <w:rFonts w:ascii="Times New Roman"/>
          <w:sz w:val="21"/>
        </w:rPr>
      </w:pPr>
    </w:p>
    <w:p w:rsidR="000842B4" w:rsidRDefault="00E7254F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 xml:space="preserve">#include </w:t>
      </w:r>
      <w:r>
        <w:rPr>
          <w:rFonts w:ascii="Arial"/>
          <w:b/>
          <w:color w:val="212121"/>
        </w:rPr>
        <w:t>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:rsidR="000842B4" w:rsidRDefault="00E7254F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proofErr w:type="gramStart"/>
      <w:r>
        <w:rPr>
          <w:rFonts w:ascii="Arial"/>
          <w:b/>
          <w:color w:val="212121"/>
        </w:rPr>
        <w:t>a[</w:t>
      </w:r>
      <w:proofErr w:type="gramEnd"/>
      <w:r>
        <w:rPr>
          <w:rFonts w:ascii="Arial"/>
          <w:b/>
          <w:color w:val="212121"/>
        </w:rPr>
        <w:t>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:rsidR="000842B4" w:rsidRDefault="00E7254F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proofErr w:type="gramStart"/>
      <w:r>
        <w:rPr>
          <w:rFonts w:ascii="Arial"/>
          <w:b/>
          <w:color w:val="212121"/>
        </w:rPr>
        <w:t>b[</w:t>
      </w:r>
      <w:proofErr w:type="gramEnd"/>
      <w:r>
        <w:rPr>
          <w:rFonts w:ascii="Arial"/>
          <w:b/>
          <w:color w:val="212121"/>
        </w:rPr>
        <w:t>10];</w:t>
      </w:r>
    </w:p>
    <w:p w:rsidR="000842B4" w:rsidRDefault="000842B4">
      <w:pPr>
        <w:pStyle w:val="BodyText"/>
        <w:spacing w:before="5"/>
        <w:rPr>
          <w:rFonts w:ascii="Arial"/>
          <w:b/>
        </w:rPr>
      </w:pPr>
    </w:p>
    <w:p w:rsidR="000842B4" w:rsidRDefault="00E7254F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merging(</w:t>
      </w:r>
      <w:proofErr w:type="gramEnd"/>
      <w:r>
        <w:rPr>
          <w:rFonts w:ascii="Arial"/>
          <w:b/>
          <w:color w:val="212121"/>
        </w:rPr>
        <w:t>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 w:rsidR="000842B4" w:rsidRDefault="000842B4">
      <w:pPr>
        <w:pStyle w:val="BodyText"/>
        <w:spacing w:before="5"/>
        <w:rPr>
          <w:rFonts w:ascii="Arial"/>
          <w:b/>
        </w:rPr>
      </w:pPr>
    </w:p>
    <w:p w:rsidR="000842B4" w:rsidRDefault="00E7254F">
      <w:pPr>
        <w:ind w:left="221" w:right="3322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>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:rsidR="000842B4" w:rsidRDefault="00E7254F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 xml:space="preserve">b[i] = </w:t>
      </w:r>
      <w:r>
        <w:rPr>
          <w:rFonts w:ascii="Arial"/>
          <w:b/>
          <w:color w:val="212121"/>
        </w:rPr>
        <w:t>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:rsidR="000842B4" w:rsidRDefault="00E7254F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:rsidR="000842B4" w:rsidRDefault="00E7254F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:rsidR="000842B4" w:rsidRDefault="000842B4">
      <w:pPr>
        <w:pStyle w:val="BodyText"/>
        <w:spacing w:before="5"/>
        <w:rPr>
          <w:rFonts w:ascii="Arial"/>
          <w:b/>
        </w:rPr>
      </w:pPr>
    </w:p>
    <w:p w:rsidR="000842B4" w:rsidRDefault="00E7254F">
      <w:pPr>
        <w:ind w:left="221" w:right="8188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:rsidR="000842B4" w:rsidRDefault="000842B4">
      <w:pPr>
        <w:pStyle w:val="BodyText"/>
        <w:spacing w:before="4"/>
        <w:rPr>
          <w:rFonts w:ascii="Arial"/>
          <w:b/>
        </w:rPr>
      </w:pPr>
    </w:p>
    <w:p w:rsidR="000842B4" w:rsidRDefault="00E7254F">
      <w:pPr>
        <w:ind w:left="221" w:right="8115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:rsidR="000842B4" w:rsidRDefault="000842B4">
      <w:pPr>
        <w:pStyle w:val="BodyText"/>
        <w:spacing w:before="5"/>
        <w:rPr>
          <w:rFonts w:ascii="Arial"/>
          <w:b/>
        </w:rPr>
      </w:pPr>
    </w:p>
    <w:p w:rsidR="000842B4" w:rsidRDefault="00E7254F">
      <w:pPr>
        <w:ind w:left="221" w:right="7229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>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 w:rsidR="000842B4" w:rsidRDefault="00E7254F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:rsidR="000842B4" w:rsidRDefault="000842B4">
      <w:pPr>
        <w:pStyle w:val="BodyText"/>
        <w:spacing w:before="5"/>
        <w:rPr>
          <w:rFonts w:ascii="Arial"/>
          <w:b/>
        </w:rPr>
      </w:pPr>
    </w:p>
    <w:p w:rsidR="000842B4" w:rsidRDefault="00E7254F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:rsidR="000842B4" w:rsidRDefault="000842B4">
      <w:pPr>
        <w:pStyle w:val="BodyText"/>
        <w:spacing w:before="5"/>
        <w:rPr>
          <w:rFonts w:ascii="Arial"/>
          <w:b/>
        </w:rPr>
      </w:pPr>
    </w:p>
    <w:p w:rsidR="000842B4" w:rsidRDefault="00E7254F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if(</w:t>
      </w:r>
      <w:proofErr w:type="gramEnd"/>
      <w:r>
        <w:rPr>
          <w:rFonts w:ascii="Arial"/>
          <w:b/>
          <w:color w:val="212121"/>
        </w:rPr>
        <w:t>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:rsidR="000842B4" w:rsidRDefault="00E7254F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:rsidR="000842B4" w:rsidRDefault="00E7254F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 xml:space="preserve">} else </w:t>
      </w:r>
      <w:proofErr w:type="gramStart"/>
      <w:r>
        <w:rPr>
          <w:rFonts w:ascii="Arial"/>
          <w:b/>
          <w:color w:val="212121"/>
        </w:rPr>
        <w:t>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</w:t>
      </w:r>
      <w:proofErr w:type="gramEnd"/>
      <w:r>
        <w:rPr>
          <w:rFonts w:ascii="Arial"/>
          <w:b/>
          <w:color w:val="212121"/>
        </w:rPr>
        <w:t>;</w:t>
      </w:r>
    </w:p>
    <w:p w:rsidR="000842B4" w:rsidRDefault="00E7254F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:rsidR="000842B4" w:rsidRDefault="00E7254F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:rsidR="000842B4" w:rsidRDefault="000842B4">
      <w:pPr>
        <w:pStyle w:val="BodyText"/>
        <w:spacing w:before="5"/>
        <w:rPr>
          <w:rFonts w:ascii="Arial"/>
          <w:b/>
        </w:rPr>
      </w:pPr>
    </w:p>
    <w:p w:rsidR="000842B4" w:rsidRDefault="00E7254F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 xml:space="preserve">int </w:t>
      </w:r>
      <w:proofErr w:type="gramStart"/>
      <w:r>
        <w:rPr>
          <w:rFonts w:ascii="Arial"/>
          <w:b/>
          <w:color w:val="212121"/>
        </w:rPr>
        <w:t>main(</w:t>
      </w:r>
      <w:proofErr w:type="gramEnd"/>
      <w:r>
        <w:rPr>
          <w:rFonts w:ascii="Arial"/>
          <w:b/>
          <w:color w:val="212121"/>
        </w:rPr>
        <w:t>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 w:rsidR="000842B4" w:rsidRDefault="000842B4">
      <w:pPr>
        <w:pStyle w:val="BodyText"/>
        <w:spacing w:before="4"/>
        <w:rPr>
          <w:rFonts w:ascii="Arial"/>
          <w:b/>
        </w:rPr>
      </w:pPr>
    </w:p>
    <w:p w:rsidR="000842B4" w:rsidRDefault="00E7254F">
      <w:pPr>
        <w:spacing w:before="1"/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printf(</w:t>
      </w:r>
      <w:proofErr w:type="gramEnd"/>
      <w:r>
        <w:rPr>
          <w:rFonts w:ascii="Arial"/>
          <w:b/>
          <w:color w:val="212121"/>
        </w:rPr>
        <w:t>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:rsidR="000842B4" w:rsidRDefault="000842B4">
      <w:pPr>
        <w:pStyle w:val="BodyText"/>
        <w:spacing w:before="5"/>
        <w:rPr>
          <w:rFonts w:ascii="Arial"/>
          <w:b/>
        </w:rPr>
      </w:pPr>
    </w:p>
    <w:p w:rsidR="000842B4" w:rsidRDefault="00E7254F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>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:rsidR="000842B4" w:rsidRDefault="000842B4">
      <w:pPr>
        <w:pStyle w:val="BodyText"/>
        <w:spacing w:before="4"/>
        <w:rPr>
          <w:rFonts w:ascii="Arial"/>
          <w:b/>
        </w:rPr>
      </w:pPr>
    </w:p>
    <w:p w:rsidR="000842B4" w:rsidRDefault="00E7254F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:rsidR="000842B4" w:rsidRDefault="000842B4">
      <w:pPr>
        <w:rPr>
          <w:rFonts w:ascii="Arial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10"/>
        <w:rPr>
          <w:rFonts w:ascii="Arial"/>
          <w:b/>
          <w:sz w:val="21"/>
        </w:rPr>
      </w:pPr>
    </w:p>
    <w:p w:rsidR="000842B4" w:rsidRDefault="00E7254F">
      <w:pPr>
        <w:spacing w:before="94"/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printf(</w:t>
      </w:r>
      <w:proofErr w:type="gramEnd"/>
      <w:r>
        <w:rPr>
          <w:rFonts w:ascii="Arial"/>
          <w:b/>
          <w:color w:val="212121"/>
        </w:rPr>
        <w:t>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:rsidR="000842B4" w:rsidRDefault="000842B4">
      <w:pPr>
        <w:pStyle w:val="BodyText"/>
        <w:spacing w:before="5"/>
        <w:rPr>
          <w:rFonts w:ascii="Arial"/>
          <w:b/>
        </w:rPr>
      </w:pPr>
    </w:p>
    <w:p w:rsidR="000842B4" w:rsidRDefault="00E7254F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 xml:space="preserve">i = 0; i &lt;= </w:t>
      </w:r>
      <w:r>
        <w:rPr>
          <w:rFonts w:ascii="Arial"/>
          <w:b/>
          <w:color w:val="212121"/>
        </w:rPr>
        <w:t>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:rsidR="000842B4" w:rsidRDefault="00E7254F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:rsidR="000842B4" w:rsidRDefault="000842B4">
      <w:pPr>
        <w:spacing w:line="251" w:lineRule="exact"/>
        <w:rPr>
          <w:rFonts w:ascii="Arial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8"/>
        <w:rPr>
          <w:rFonts w:ascii="Arial"/>
          <w:b/>
          <w:sz w:val="21"/>
        </w:rPr>
      </w:pPr>
    </w:p>
    <w:p w:rsidR="000842B4" w:rsidRDefault="00E7254F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:rsidR="000842B4" w:rsidRDefault="00E7254F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a[</w:t>
      </w:r>
      <w:proofErr w:type="gramEnd"/>
      <w:r>
        <w:rPr>
          <w:color w:val="212121"/>
        </w:rPr>
        <w:t>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:rsidR="000842B4" w:rsidRDefault="00E7254F">
      <w:pPr>
        <w:pStyle w:val="BodyText"/>
        <w:spacing w:before="1"/>
        <w:ind w:left="221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b[</w:t>
      </w:r>
      <w:proofErr w:type="gramEnd"/>
      <w:r>
        <w:rPr>
          <w:color w:val="212121"/>
        </w:rPr>
        <w:t>10];</w:t>
      </w:r>
    </w:p>
    <w:p w:rsidR="000842B4" w:rsidRDefault="000842B4">
      <w:pPr>
        <w:pStyle w:val="BodyText"/>
      </w:pPr>
    </w:p>
    <w:p w:rsidR="000842B4" w:rsidRDefault="00E7254F">
      <w:pPr>
        <w:pStyle w:val="BodyText"/>
        <w:ind w:left="221" w:right="6072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merging(</w:t>
      </w:r>
      <w:proofErr w:type="gramEnd"/>
      <w:r>
        <w:rPr>
          <w:color w:val="212121"/>
        </w:rPr>
        <w:t>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:rsidR="000842B4" w:rsidRDefault="000842B4">
      <w:pPr>
        <w:pStyle w:val="BodyText"/>
      </w:pPr>
    </w:p>
    <w:p w:rsidR="000842B4" w:rsidRDefault="00E7254F">
      <w:pPr>
        <w:pStyle w:val="BodyText"/>
        <w:ind w:left="221" w:right="3688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 xml:space="preserve">l1 = low, l2 = </w:t>
      </w:r>
      <w:r>
        <w:rPr>
          <w:color w:val="212121"/>
        </w:rPr>
        <w:t>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:rsidR="000842B4" w:rsidRDefault="00E7254F">
      <w:pPr>
        <w:pStyle w:val="BodyText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:rsidR="000842B4" w:rsidRDefault="00E7254F">
      <w:pPr>
        <w:pStyle w:val="BodyText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:rsidR="000842B4" w:rsidRDefault="00E7254F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:rsidR="000842B4" w:rsidRDefault="00E7254F">
      <w:pPr>
        <w:pStyle w:val="BodyText"/>
        <w:ind w:left="221" w:right="8286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:rsidR="000842B4" w:rsidRDefault="00E7254F">
      <w:pPr>
        <w:pStyle w:val="BodyText"/>
        <w:ind w:left="221" w:right="8224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:rsidR="000842B4" w:rsidRDefault="000842B4">
      <w:pPr>
        <w:pStyle w:val="BodyText"/>
      </w:pPr>
    </w:p>
    <w:p w:rsidR="000842B4" w:rsidRDefault="00E7254F">
      <w:pPr>
        <w:pStyle w:val="BodyText"/>
        <w:ind w:left="221" w:right="7411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:rsidR="000842B4" w:rsidRDefault="00E7254F">
      <w:pPr>
        <w:pStyle w:val="BodyText"/>
        <w:ind w:left="221"/>
      </w:pPr>
      <w:r>
        <w:rPr>
          <w:color w:val="212121"/>
        </w:rPr>
        <w:t>}</w:t>
      </w:r>
    </w:p>
    <w:p w:rsidR="000842B4" w:rsidRDefault="000842B4">
      <w:pPr>
        <w:pStyle w:val="BodyText"/>
        <w:spacing w:before="1"/>
      </w:pPr>
    </w:p>
    <w:p w:rsidR="000842B4" w:rsidRDefault="00E7254F">
      <w:pPr>
        <w:pStyle w:val="BodyText"/>
        <w:ind w:left="221" w:right="7271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:rsidR="000842B4" w:rsidRDefault="000842B4">
      <w:pPr>
        <w:pStyle w:val="BodyText"/>
        <w:spacing w:before="11"/>
        <w:rPr>
          <w:sz w:val="21"/>
        </w:rPr>
      </w:pPr>
    </w:p>
    <w:p w:rsidR="000842B4" w:rsidRDefault="00E7254F">
      <w:pPr>
        <w:pStyle w:val="BodyText"/>
        <w:ind w:left="221"/>
      </w:pPr>
      <w:proofErr w:type="gramStart"/>
      <w:r>
        <w:rPr>
          <w:color w:val="212121"/>
        </w:rPr>
        <w:t>if(</w:t>
      </w:r>
      <w:proofErr w:type="gramEnd"/>
      <w:r>
        <w:rPr>
          <w:color w:val="212121"/>
        </w:rPr>
        <w:t>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0842B4" w:rsidRDefault="00E7254F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:rsidR="000842B4" w:rsidRDefault="00E7254F">
      <w:pPr>
        <w:pStyle w:val="BodyText"/>
        <w:ind w:left="221" w:right="9166"/>
      </w:pPr>
      <w:r>
        <w:rPr>
          <w:color w:val="212121"/>
        </w:rPr>
        <w:t xml:space="preserve">} else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proofErr w:type="gramEnd"/>
      <w:r>
        <w:rPr>
          <w:color w:val="212121"/>
        </w:rPr>
        <w:t>;</w:t>
      </w:r>
    </w:p>
    <w:p w:rsidR="000842B4" w:rsidRDefault="00E7254F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:rsidR="000842B4" w:rsidRDefault="00E7254F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:rsidR="000842B4" w:rsidRDefault="000842B4">
      <w:pPr>
        <w:pStyle w:val="BodyText"/>
      </w:pPr>
    </w:p>
    <w:p w:rsidR="000842B4" w:rsidRDefault="00E7254F">
      <w:pPr>
        <w:pStyle w:val="BodyText"/>
        <w:ind w:left="221" w:right="8787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:rsidR="000842B4" w:rsidRDefault="000842B4">
      <w:pPr>
        <w:pStyle w:val="BodyText"/>
      </w:pPr>
    </w:p>
    <w:p w:rsidR="000842B4" w:rsidRDefault="00E7254F">
      <w:pPr>
        <w:pStyle w:val="BodyText"/>
        <w:ind w:left="221"/>
      </w:pPr>
      <w:proofErr w:type="gramStart"/>
      <w:r>
        <w:rPr>
          <w:color w:val="212121"/>
        </w:rPr>
        <w:t>printf(</w:t>
      </w:r>
      <w:proofErr w:type="gramEnd"/>
      <w:r>
        <w:rPr>
          <w:color w:val="212121"/>
        </w:rPr>
        <w:t>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:rsidR="000842B4" w:rsidRDefault="000842B4">
      <w:pPr>
        <w:pStyle w:val="BodyText"/>
      </w:pPr>
    </w:p>
    <w:p w:rsidR="000842B4" w:rsidRDefault="00E7254F">
      <w:pPr>
        <w:pStyle w:val="BodyText"/>
        <w:ind w:left="221" w:right="7619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:rsidR="000842B4" w:rsidRDefault="000842B4">
      <w:pPr>
        <w:pStyle w:val="BodyText"/>
      </w:pPr>
    </w:p>
    <w:p w:rsidR="000842B4" w:rsidRDefault="00E7254F">
      <w:pPr>
        <w:pStyle w:val="BodyText"/>
        <w:ind w:left="221"/>
      </w:pP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:rsidR="000842B4" w:rsidRDefault="000842B4">
      <w:pPr>
        <w:pStyle w:val="BodyText"/>
      </w:pPr>
    </w:p>
    <w:p w:rsidR="000842B4" w:rsidRDefault="00E7254F">
      <w:pPr>
        <w:pStyle w:val="BodyText"/>
        <w:ind w:left="221"/>
      </w:pPr>
      <w:proofErr w:type="gramStart"/>
      <w:r>
        <w:rPr>
          <w:color w:val="212121"/>
        </w:rPr>
        <w:t>printf(</w:t>
      </w:r>
      <w:proofErr w:type="gramEnd"/>
      <w:r>
        <w:rPr>
          <w:color w:val="212121"/>
        </w:rPr>
        <w:t>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:rsidR="000842B4" w:rsidRDefault="000842B4">
      <w:pPr>
        <w:pStyle w:val="BodyText"/>
      </w:pPr>
    </w:p>
    <w:p w:rsidR="000842B4" w:rsidRDefault="00E7254F">
      <w:pPr>
        <w:pStyle w:val="BodyText"/>
        <w:spacing w:before="1"/>
        <w:ind w:left="221" w:right="7619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:rsidR="000842B4" w:rsidRDefault="00E7254F">
      <w:pPr>
        <w:pStyle w:val="BodyText"/>
        <w:spacing w:before="1"/>
        <w:ind w:left="221"/>
      </w:pPr>
      <w:r>
        <w:rPr>
          <w:color w:val="212121"/>
        </w:rPr>
        <w:t>}</w:t>
      </w:r>
    </w:p>
    <w:p w:rsidR="000842B4" w:rsidRDefault="000842B4">
      <w:p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8"/>
        <w:rPr>
          <w:sz w:val="21"/>
        </w:rPr>
      </w:pPr>
    </w:p>
    <w:p w:rsidR="000842B4" w:rsidRDefault="00E7254F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 w:rsidR="000842B4" w:rsidRDefault="000842B4">
      <w:pPr>
        <w:pStyle w:val="BodyText"/>
        <w:spacing w:before="10"/>
        <w:rPr>
          <w:rFonts w:ascii="Cambria"/>
          <w:b/>
          <w:sz w:val="21"/>
        </w:rPr>
      </w:pPr>
    </w:p>
    <w:p w:rsidR="000842B4" w:rsidRDefault="00E7254F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 xml:space="preserve">typedef struct Node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:rsidR="000842B4" w:rsidRDefault="00E7254F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 xml:space="preserve">typedef struct HashTable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:rsidR="000842B4" w:rsidRDefault="00E7254F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createNode(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:rsidR="000842B4" w:rsidRDefault="00E7254F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:rsidR="000842B4" w:rsidRDefault="00E7254F">
      <w:pPr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10"/>
        <w:rPr>
          <w:rFonts w:ascii="Cambria"/>
          <w:b/>
          <w:sz w:val="21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createTable(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:rsidR="000842B4" w:rsidRDefault="00E7254F">
      <w:pPr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:rsidR="000842B4" w:rsidRDefault="00E7254F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:rsidR="000842B4" w:rsidRDefault="00E7254F">
      <w:pPr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gramStart"/>
      <w:r>
        <w:rPr>
          <w:rFonts w:ascii="Cambria"/>
          <w:b/>
        </w:rPr>
        <w:t>hashFunction(</w:t>
      </w:r>
      <w:proofErr w:type="gramEnd"/>
      <w:r>
        <w:rPr>
          <w:rFonts w:ascii="Cambria"/>
          <w:b/>
        </w:rPr>
        <w:t>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 w:rsidR="000842B4" w:rsidRDefault="00E7254F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</w:t>
      </w:r>
      <w:r>
        <w:rPr>
          <w:rFonts w:ascii="Cambria"/>
          <w:b/>
        </w:rPr>
        <w:t xml:space="preserve">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 w:rsidR="000842B4" w:rsidRDefault="00E7254F">
      <w:pPr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:rsidR="000842B4" w:rsidRDefault="00E7254F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 xml:space="preserve">for (int i = 0; i &lt; newSize; i++)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</w:t>
      </w:r>
      <w:proofErr w:type="gramEnd"/>
      <w:r>
        <w:rPr>
          <w:rFonts w:ascii="Cambria"/>
          <w:b/>
        </w:rPr>
        <w:t>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3"/>
        <w:rPr>
          <w:rFonts w:ascii="Cambria"/>
          <w:b/>
          <w:sz w:val="21"/>
        </w:rPr>
      </w:pPr>
    </w:p>
    <w:p w:rsidR="000842B4" w:rsidRDefault="00E7254F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 xml:space="preserve">for (int i = </w:t>
      </w:r>
      <w:r>
        <w:rPr>
          <w:rFonts w:ascii="Cambria"/>
          <w:b/>
        </w:rPr>
        <w:t xml:space="preserve">0; i &lt; oldSize; i++)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</w:t>
      </w:r>
      <w:proofErr w:type="gramEnd"/>
      <w:r>
        <w:rPr>
          <w:rFonts w:ascii="Cambria"/>
          <w:b/>
        </w:rPr>
        <w:t>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:rsidR="000842B4" w:rsidRDefault="00E7254F">
      <w:pPr>
        <w:ind w:left="221" w:right="4885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:rsidR="000842B4" w:rsidRDefault="00E7254F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11"/>
        <w:rPr>
          <w:rFonts w:ascii="Cambria"/>
          <w:b/>
          <w:sz w:val="21"/>
        </w:rPr>
      </w:pP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 w:rsidR="000842B4" w:rsidRDefault="00E7254F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 xml:space="preserve">int hashIndex = </w:t>
      </w:r>
      <w:proofErr w:type="gramStart"/>
      <w:r>
        <w:rPr>
          <w:rFonts w:ascii="Cambria"/>
          <w:b/>
        </w:rPr>
        <w:t>hashFunction(</w:t>
      </w:r>
      <w:proofErr w:type="gramEnd"/>
      <w:r>
        <w:rPr>
          <w:rFonts w:ascii="Cambria"/>
          <w:b/>
        </w:rPr>
        <w:t>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:rsidR="000842B4" w:rsidRDefault="00E7254F">
      <w:pPr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</w:t>
      </w:r>
      <w:r>
        <w:rPr>
          <w:rFonts w:ascii="Cambria"/>
          <w:b/>
        </w:rPr>
        <w:t xml:space="preserve">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search(</w:t>
      </w:r>
      <w:proofErr w:type="gramEnd"/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:rsidR="000842B4" w:rsidRDefault="00E7254F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 xml:space="preserve">int hashIndex = </w:t>
      </w:r>
      <w:proofErr w:type="gramStart"/>
      <w:r>
        <w:rPr>
          <w:rFonts w:ascii="Cambria"/>
          <w:b/>
        </w:rPr>
        <w:t>hashFunction(</w:t>
      </w:r>
      <w:proofErr w:type="gramEnd"/>
      <w:r>
        <w:rPr>
          <w:rFonts w:ascii="Cambria"/>
          <w:b/>
        </w:rPr>
        <w:t>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 w:rsidR="000842B4" w:rsidRDefault="00E7254F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:rsidR="000842B4" w:rsidRDefault="00E7254F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</w:t>
      </w:r>
      <w:r>
        <w:rPr>
          <w:rFonts w:ascii="Cambria"/>
          <w:b/>
        </w:rPr>
        <w:t>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:rsidR="000842B4" w:rsidRDefault="00E7254F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gramEnd"/>
      <w:r>
        <w:rPr>
          <w:rFonts w:ascii="Cambria"/>
          <w:b/>
        </w:rPr>
        <w:t>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:rsidR="000842B4" w:rsidRDefault="00E7254F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 xml:space="preserve">int hashIndex = </w:t>
      </w:r>
      <w:proofErr w:type="gramStart"/>
      <w:r>
        <w:rPr>
          <w:rFonts w:ascii="Cambria"/>
          <w:b/>
        </w:rPr>
        <w:t>hashFunction(</w:t>
      </w:r>
      <w:proofErr w:type="gramEnd"/>
      <w:r>
        <w:rPr>
          <w:rFonts w:ascii="Cambria"/>
          <w:b/>
        </w:rPr>
        <w:t>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:rsidR="000842B4" w:rsidRDefault="00E7254F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 xml:space="preserve">if (current == NULL)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proofErr w:type="gramEnd"/>
      <w:r>
        <w:rPr>
          <w:rFonts w:ascii="Cambria"/>
          <w:b/>
        </w:rPr>
        <w:t>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:rsidR="000842B4" w:rsidRDefault="00E7254F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:rsidR="000842B4" w:rsidRDefault="00E7254F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spacing w:before="3"/>
        <w:rPr>
          <w:rFonts w:ascii="Cambria"/>
          <w:b/>
          <w:sz w:val="21"/>
        </w:rPr>
      </w:pPr>
    </w:p>
    <w:p w:rsidR="000842B4" w:rsidRDefault="00E7254F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spacing w:before="11"/>
        <w:rPr>
          <w:rFonts w:ascii="Cambria"/>
          <w:b/>
          <w:sz w:val="21"/>
        </w:rPr>
      </w:pPr>
    </w:p>
    <w:p w:rsidR="000842B4" w:rsidRDefault="00E7254F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gramStart"/>
      <w:r>
        <w:rPr>
          <w:rFonts w:ascii="Cambria"/>
          <w:b/>
        </w:rPr>
        <w:t>freeTable(</w:t>
      </w:r>
      <w:proofErr w:type="gramEnd"/>
      <w:r>
        <w:rPr>
          <w:rFonts w:ascii="Cambria"/>
          <w:b/>
        </w:rPr>
        <w:t>HashTable*</w:t>
      </w:r>
      <w:r>
        <w:rPr>
          <w:rFonts w:ascii="Cambria"/>
          <w:b/>
        </w:rPr>
        <w:t xml:space="preserve">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:rsidR="000842B4" w:rsidRDefault="00E7254F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:rsidR="000842B4" w:rsidRDefault="000842B4">
      <w:pPr>
        <w:pStyle w:val="BodyText"/>
        <w:spacing w:before="10"/>
        <w:rPr>
          <w:rFonts w:ascii="Cambria"/>
          <w:b/>
          <w:sz w:val="21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:rsidR="000842B4" w:rsidRDefault="00E7254F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E7254F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createTable(</w:t>
      </w:r>
      <w:proofErr w:type="gramEnd"/>
      <w:r>
        <w:rPr>
          <w:rFonts w:ascii="Cambria"/>
          <w:b/>
        </w:rPr>
        <w:t>5);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:rsidR="000842B4" w:rsidRDefault="00E7254F">
      <w:pPr>
        <w:spacing w:before="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:rsidR="000842B4" w:rsidRDefault="00E7254F">
      <w:pPr>
        <w:spacing w:before="2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:rsidR="000842B4" w:rsidRDefault="000842B4">
      <w:pPr>
        <w:pStyle w:val="BodyText"/>
        <w:rPr>
          <w:rFonts w:ascii="Cambria"/>
          <w:b/>
        </w:rPr>
      </w:pPr>
    </w:p>
    <w:p w:rsidR="000842B4" w:rsidRDefault="00E7254F">
      <w:pPr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 xml:space="preserve">printf("Value for key 1: %d\n", </w:t>
      </w:r>
      <w:r>
        <w:rPr>
          <w:rFonts w:ascii="Cambria"/>
          <w:b/>
        </w:rPr>
        <w:t>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:rsidR="000842B4" w:rsidRDefault="000842B4">
      <w:pPr>
        <w:pStyle w:val="BodyText"/>
        <w:spacing w:before="2"/>
        <w:rPr>
          <w:rFonts w:ascii="Cambria"/>
          <w:b/>
        </w:rPr>
      </w:pP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delete(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:rsidR="000842B4" w:rsidRDefault="00E7254F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:rsidR="000842B4" w:rsidRDefault="000842B4">
      <w:pPr>
        <w:pStyle w:val="BodyText"/>
        <w:spacing w:before="1"/>
        <w:rPr>
          <w:rFonts w:ascii="Cambria"/>
          <w:b/>
        </w:rPr>
      </w:pPr>
    </w:p>
    <w:p w:rsidR="000842B4" w:rsidRDefault="00E7254F">
      <w:pPr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:rsidR="000842B4" w:rsidRDefault="000842B4">
      <w:pPr>
        <w:pStyle w:val="BodyText"/>
        <w:spacing w:before="10"/>
        <w:rPr>
          <w:rFonts w:ascii="Cambria"/>
          <w:b/>
          <w:sz w:val="21"/>
        </w:rPr>
      </w:pPr>
    </w:p>
    <w:p w:rsidR="000842B4" w:rsidRDefault="00E7254F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E7254F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:rsidR="000842B4" w:rsidRDefault="00E7254F">
      <w:pPr>
        <w:pStyle w:val="BodyText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spacing w:before="9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E7254F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E7254F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AABB4" id="Ink 60" o:spid="_x0000_s1026" type="#_x0000_t75" style="position:absolute;margin-left:192.25pt;margin-top:42.6pt;width:392.05pt;height:337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">
                <v:imagedata r:id="rId60" o:title="" croptop="-1361881f" cropleft="-109190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2B4" w:rsidRDefault="000842B4">
      <w:pPr>
        <w:pStyle w:val="BodyText"/>
        <w:spacing w:before="1"/>
        <w:rPr>
          <w:rFonts w:ascii="Cambria"/>
          <w:b/>
          <w:sz w:val="18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0842B4">
      <w:pPr>
        <w:pStyle w:val="BodyText"/>
        <w:rPr>
          <w:rFonts w:ascii="Cambria"/>
          <w:b/>
          <w:sz w:val="26"/>
        </w:rPr>
      </w:pPr>
    </w:p>
    <w:p w:rsidR="000842B4" w:rsidRDefault="00E7254F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:rsidR="000842B4" w:rsidRDefault="000842B4">
      <w:pPr>
        <w:rPr>
          <w:rFonts w:ascii="Cambria"/>
        </w:rPr>
        <w:sectPr w:rsidR="000842B4">
          <w:pgSz w:w="11920" w:h="16860"/>
          <w:pgMar w:top="1240" w:right="760" w:bottom="280" w:left="1080" w:header="707" w:footer="0" w:gutter="0"/>
          <w:cols w:space="720"/>
        </w:sect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rPr>
          <w:rFonts w:ascii="Cambria"/>
          <w:b/>
          <w:sz w:val="20"/>
        </w:rPr>
      </w:pPr>
    </w:p>
    <w:p w:rsidR="000842B4" w:rsidRDefault="000842B4">
      <w:pPr>
        <w:pStyle w:val="BodyText"/>
        <w:spacing w:before="1"/>
        <w:rPr>
          <w:rFonts w:ascii="Cambria"/>
          <w:b/>
          <w:sz w:val="18"/>
        </w:rPr>
      </w:pPr>
    </w:p>
    <w:p w:rsidR="000842B4" w:rsidRDefault="000842B4">
      <w:pPr>
        <w:pStyle w:val="Heading1"/>
        <w:ind w:left="89"/>
      </w:pPr>
    </w:p>
    <w:sectPr w:rsidR="000842B4">
      <w:headerReference w:type="default" r:id="rId62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54F" w:rsidRDefault="00E7254F">
      <w:r>
        <w:separator/>
      </w:r>
    </w:p>
  </w:endnote>
  <w:endnote w:type="continuationSeparator" w:id="0">
    <w:p w:rsidR="00E7254F" w:rsidRDefault="00E72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54F" w:rsidRDefault="00E7254F">
      <w:r>
        <w:separator/>
      </w:r>
    </w:p>
  </w:footnote>
  <w:footnote w:type="continuationSeparator" w:id="0">
    <w:p w:rsidR="00E7254F" w:rsidRDefault="00E72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2B4" w:rsidRDefault="00E725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4pt;margin-top:34.3pt;width:24.4pt;height:14.95pt;z-index:-251658752;mso-position-horizontal-relative:page;mso-position-vertical-relative:page;mso-width-relative:page;mso-height-relative:page" filled="f" stroked="f">
          <v:textbox inset="0,0,0,0">
            <w:txbxContent>
              <w:p w:rsidR="000842B4" w:rsidRDefault="00E7254F">
                <w:pPr>
                  <w:pStyle w:val="BodyText"/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2B4" w:rsidRDefault="000842B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2B4"/>
    <w:rsid w:val="000842B4"/>
    <w:rsid w:val="00136B73"/>
    <w:rsid w:val="00E7254F"/>
    <w:rsid w:val="2C5D1F18"/>
    <w:rsid w:val="389033EF"/>
    <w:rsid w:val="3F8B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2685D926"/>
  <w15:docId w15:val="{6E588298-39D6-4993-9B8E-E06C4167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uiPriority w:val="1"/>
    <w:qFormat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uiPriority w:val="1"/>
    <w:qFormat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customXml" Target="ink/ink8.xml"/><Relationship Id="rId21" Type="http://schemas.openxmlformats.org/officeDocument/2006/relationships/customXml" Target="ink/ink2.xml"/><Relationship Id="rId34" Type="http://schemas.openxmlformats.org/officeDocument/2006/relationships/customXml" Target="ink/ink6.xml"/><Relationship Id="rId42" Type="http://schemas.openxmlformats.org/officeDocument/2006/relationships/image" Target="media/image26.png"/><Relationship Id="rId47" Type="http://schemas.openxmlformats.org/officeDocument/2006/relationships/image" Target="media/image29.emf"/><Relationship Id="rId50" Type="http://schemas.openxmlformats.org/officeDocument/2006/relationships/image" Target="media/image31.png"/><Relationship Id="rId55" Type="http://schemas.openxmlformats.org/officeDocument/2006/relationships/customXml" Target="ink/ink12.xm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customXml" Target="ink/ink5.xml"/><Relationship Id="rId11" Type="http://schemas.openxmlformats.org/officeDocument/2006/relationships/image" Target="media/image4.jpeg"/><Relationship Id="rId24" Type="http://schemas.openxmlformats.org/officeDocument/2006/relationships/image" Target="media/image13.emf"/><Relationship Id="rId32" Type="http://schemas.openxmlformats.org/officeDocument/2006/relationships/image" Target="media/image19.png"/><Relationship Id="rId37" Type="http://schemas.openxmlformats.org/officeDocument/2006/relationships/image" Target="media/image22.emf"/><Relationship Id="rId40" Type="http://schemas.openxmlformats.org/officeDocument/2006/relationships/image" Target="media/image24.emf"/><Relationship Id="rId45" Type="http://schemas.openxmlformats.org/officeDocument/2006/relationships/image" Target="media/image28.emf"/><Relationship Id="rId53" Type="http://schemas.openxmlformats.org/officeDocument/2006/relationships/image" Target="media/image34.png"/><Relationship Id="rId58" Type="http://schemas.openxmlformats.org/officeDocument/2006/relationships/image" Target="media/image38.png"/><Relationship Id="rId5" Type="http://schemas.openxmlformats.org/officeDocument/2006/relationships/webSettings" Target="webSettings.xml"/><Relationship Id="rId61" Type="http://schemas.openxmlformats.org/officeDocument/2006/relationships/image" Target="media/image40.png"/><Relationship Id="rId19" Type="http://schemas.openxmlformats.org/officeDocument/2006/relationships/customXml" Target="ink/ink1.xml"/><Relationship Id="rId14" Type="http://schemas.openxmlformats.org/officeDocument/2006/relationships/header" Target="header1.xml"/><Relationship Id="rId22" Type="http://schemas.openxmlformats.org/officeDocument/2006/relationships/image" Target="media/image12.emf"/><Relationship Id="rId27" Type="http://schemas.openxmlformats.org/officeDocument/2006/relationships/customXml" Target="ink/ink4.xml"/><Relationship Id="rId30" Type="http://schemas.openxmlformats.org/officeDocument/2006/relationships/image" Target="media/image17.emf"/><Relationship Id="rId35" Type="http://schemas.openxmlformats.org/officeDocument/2006/relationships/image" Target="media/image21.emf"/><Relationship Id="rId43" Type="http://schemas.openxmlformats.org/officeDocument/2006/relationships/image" Target="media/image27.png"/><Relationship Id="rId48" Type="http://schemas.openxmlformats.org/officeDocument/2006/relationships/customXml" Target="ink/ink11.xml"/><Relationship Id="rId56" Type="http://schemas.openxmlformats.org/officeDocument/2006/relationships/image" Target="media/image36.emf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customXml" Target="ink/ink10.xml"/><Relationship Id="rId59" Type="http://schemas.openxmlformats.org/officeDocument/2006/relationships/customXml" Target="ink/ink13.xml"/><Relationship Id="rId20" Type="http://schemas.openxmlformats.org/officeDocument/2006/relationships/image" Target="media/image11.emf"/><Relationship Id="rId41" Type="http://schemas.openxmlformats.org/officeDocument/2006/relationships/image" Target="media/image25.png"/><Relationship Id="rId54" Type="http://schemas.openxmlformats.org/officeDocument/2006/relationships/image" Target="media/image35.png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ink/ink3.xml"/><Relationship Id="rId28" Type="http://schemas.openxmlformats.org/officeDocument/2006/relationships/image" Target="media/image16.emf"/><Relationship Id="rId36" Type="http://schemas.openxmlformats.org/officeDocument/2006/relationships/customXml" Target="ink/ink7.xml"/><Relationship Id="rId49" Type="http://schemas.openxmlformats.org/officeDocument/2006/relationships/image" Target="media/image30.emf"/><Relationship Id="rId57" Type="http://schemas.openxmlformats.org/officeDocument/2006/relationships/image" Target="media/image37.png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4" Type="http://schemas.openxmlformats.org/officeDocument/2006/relationships/customXml" Target="ink/ink9.xml"/><Relationship Id="rId52" Type="http://schemas.openxmlformats.org/officeDocument/2006/relationships/image" Target="media/image33.png"/><Relationship Id="rId60" Type="http://schemas.openxmlformats.org/officeDocument/2006/relationships/image" Target="media/image39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543869,'11'0,"0"0,0 0,0 0,11 0,-11 0,0 0,0 0,0 0,11-11,-11 11,0-11,0 11,10 0,-10 0,0-11,11 0,0 11,-11 0,0 0,0 0,0 0,0 0,0-11,0 11,11 0,-11 0,0 0,0 0,-1 0,1 0,0 0,0 0,99-22,-99 22,0 0,-11-11,11 11,0 0,0-11,0 11,-1 0,1 0,0 0,0 0,0-11,0 11,0 0,0 0,-22 0,0 0,-11 0,11 0,-11 0,1 0,-1 0,0 0,-11 0,22 0,0 0,-11 11,11-11,0 11,0-11,0 11,0-11,0 11,0-11,11 11,-10 0,-1 11,0-22,0 11,0-11,0 0,0 0,0 0,0 0,0 0,-11 0,11 0,33 0,-11 0,0 0,0 0,0 0,0 0,0 0,0 0,0 0,0 0,0 0,-1 0,1 0,0 0,0 0,11 0,-11 0,0 0,11 0,0 0,-11 0,0 0,0 0,0 0,0 0,0 0,0 0,0 0,-1 0,1 0,0 0,0 0,0 0,0 0,11 0,-11 0,11 0,-11 0,11 0,-11 0,0 0,0 0,0 0,0 0,-1 0,1 0,11 0,-11 0,0 0,0 0,11 0,-11 0,0 0,0 0,11 0,-11 0,0 0,0 0,0 0,0 0,0 0,-1 0,1 0,0 0,0 0,0 0,11 0,-11 0,0 0,0 0,0 0,0 0,11 0,-11 0,0 0,0 0,0 0,0 0,-1 0,1 0,0 0,0 0,0 0,0 0,0 0,0 0,-11 11,11-11,0 0,0 0,0 0,0 0,0 0,0 0,0 0,0 0,0 0,0 0,0 0,-1 0,1 0,0 0,0 0,0 0,0 0,0 0,0 0,0 0,0 0,0 0,0 0,11 0,-11 0,0 0,0 0,0 0,0 0,-1 0,1 0,0 0,0 0,0 0,0 0,0 0,0 0,11 0,-11 0,0 0,0 0,11 0,-11 0,11 0,-11 0,0 0,-1 0,1 0,0 0,0 0,0 0,11 0,-11 0,0 0,0 0,0 0,0 0,0 0,0 0,0 0,0 0,0 0,0 0,0 0,0 0,-1 0,12 0,-11 0,0 0,0 0,0 0,0 0,0 0,0 0,11 0,-11 0,0 0,0 0,0 0,0 0,0 0,0 0,-1 0,1 0,0 0,0 0,0 0,0 0,0 0,0 0,0 0,0 0,0 0,0 0,0 0,0 0,0 0,0 0,0 0,0 0,0 0,0 0,-1 0,23 0,-22 0,0 0,0 0,0 0,0 0,11 0,-11 0,0 0,0 0,0 0,0 0,0 0,0 0,0 0,-1-11,1 11,0 0,0 0,-11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 textRotate="1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5"/>
    <customShpInfo spid="_x0000_s1045"/>
    <customShpInfo spid="_x0000_s1044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9322</Words>
  <Characters>53142</Characters>
  <Application>Microsoft Office Word</Application>
  <DocSecurity>0</DocSecurity>
  <Lines>442</Lines>
  <Paragraphs>124</Paragraphs>
  <ScaleCrop>false</ScaleCrop>
  <Company/>
  <LinksUpToDate>false</LinksUpToDate>
  <CharactersWithSpaces>62340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2024-06-17T02:56:00Z</dcterms:created>
  <dcterms:modified xsi:type="dcterms:W3CDTF">2024-06-19T00:36:00Z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2024-06-17T00:00:00Z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A37B874BCA81429AB87DFE259A777770_13</vt:lpwstr>
  </property>
</Properties>
</file>